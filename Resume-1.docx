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2" w:lineRule="exact"/>
        <w:ind w:left="108" w:firstLine="0"/>
      </w:pPr>
      <w:r>
        <w:t>14110</w:t>
      </w:r>
      <w:r>
        <w:rPr>
          <w:spacing w:val="-5"/>
        </w:rPr>
        <w:t xml:space="preserve"> </w:t>
      </w:r>
      <w:r>
        <w:t>Stanwood</w:t>
      </w:r>
      <w:r>
        <w:rPr>
          <w:spacing w:val="-1"/>
        </w:rPr>
        <w:t xml:space="preserve"> </w:t>
      </w:r>
      <w:r>
        <w:t>Terrace</w:t>
      </w:r>
      <w:r>
        <w:rPr>
          <w:spacing w:val="-6"/>
        </w:rPr>
        <w:t xml:space="preserve"> </w:t>
      </w:r>
      <w:r>
        <w:t>#302</w:t>
      </w:r>
    </w:p>
    <w:p>
      <w:pPr>
        <w:pStyle w:val="6"/>
        <w:spacing w:line="243" w:lineRule="exact"/>
        <w:ind w:left="108" w:firstLine="0"/>
      </w:pPr>
      <w:r>
        <w:t>Rockville,</w:t>
      </w:r>
      <w:r>
        <w:rPr>
          <w:spacing w:val="-3"/>
        </w:rPr>
        <w:t xml:space="preserve"> </w:t>
      </w:r>
      <w:r>
        <w:t>MD</w:t>
      </w:r>
      <w:r>
        <w:rPr>
          <w:spacing w:val="-5"/>
        </w:rPr>
        <w:t xml:space="preserve"> </w:t>
      </w:r>
      <w:r>
        <w:t>20850</w:t>
      </w:r>
    </w:p>
    <w:p>
      <w:pPr>
        <w:pStyle w:val="6"/>
        <w:spacing w:before="1"/>
        <w:ind w:left="108" w:firstLine="0"/>
      </w:pPr>
      <w:r>
        <w:t>Cell:</w:t>
      </w:r>
      <w:r>
        <w:rPr>
          <w:spacing w:val="-5"/>
        </w:rPr>
        <w:t xml:space="preserve"> </w:t>
      </w:r>
      <w:r>
        <w:t>301-520-1104</w:t>
      </w:r>
    </w:p>
    <w:p>
      <w:pPr>
        <w:pStyle w:val="6"/>
        <w:ind w:left="108" w:firstLine="1953"/>
        <w:sectPr>
          <w:headerReference r:id="rId5" w:type="default"/>
          <w:footerReference r:id="rId6" w:type="default"/>
          <w:type w:val="continuous"/>
          <w:pgSz w:w="12240" w:h="15840"/>
          <w:pgMar w:top="1440" w:right="1620" w:bottom="960" w:left="1620" w:header="833" w:footer="761" w:gutter="0"/>
          <w:pgNumType w:start="1"/>
          <w:cols w:equalWidth="0" w:num="2">
            <w:col w:w="3287" w:space="1086"/>
            <w:col w:w="4627"/>
          </w:cols>
        </w:sectPr>
      </w:pPr>
      <w:r>
        <w:br w:type="column"/>
      </w:r>
      <w:r>
        <w:fldChar w:fldCharType="begin"/>
      </w:r>
      <w:r>
        <w:instrText xml:space="preserve"> HYPERLINK "mailto:kevinconroy@gmail.com" \h </w:instrText>
      </w:r>
      <w:r>
        <w:fldChar w:fldCharType="separate"/>
      </w:r>
      <w:r>
        <w:rPr>
          <w:w w:val="95"/>
        </w:rPr>
        <w:t>kevinconroy@gmail.com</w:t>
      </w:r>
      <w:r>
        <w:rPr>
          <w:w w:val="95"/>
        </w:rPr>
        <w:fldChar w:fldCharType="end"/>
      </w:r>
      <w:r>
        <w:rPr>
          <w:spacing w:val="1"/>
          <w:w w:val="95"/>
        </w:rPr>
        <w:t xml:space="preserve"> </w:t>
      </w:r>
      <w:r>
        <w:rPr>
          <w:rFonts w:hint="default"/>
          <w:spacing w:val="1"/>
          <w:w w:val="95"/>
          <w:lang w:val="en-IN"/>
        </w:rPr>
        <w:t xml:space="preserve">        </w:t>
      </w:r>
      <w:r>
        <w:fldChar w:fldCharType="begin"/>
      </w:r>
      <w:r>
        <w:instrText xml:space="preserve"> HYPERLINK "http://www.cs.umd.edu/~meesh/kmconroy" \h </w:instrText>
      </w:r>
      <w:r>
        <w:fldChar w:fldCharType="separate"/>
      </w:r>
      <w:r>
        <w:rPr>
          <w:spacing w:val="-1"/>
        </w:rPr>
        <w:t>http://www.</w:t>
      </w:r>
      <w:r>
        <w:rPr>
          <w:rFonts w:hint="default"/>
          <w:spacing w:val="-1"/>
          <w:lang w:val="en-IN"/>
        </w:rPr>
        <w:t>l</w:t>
      </w:r>
      <w:r>
        <w:rPr>
          <w:spacing w:val="-1"/>
        </w:rPr>
        <w:fldChar w:fldCharType="end"/>
      </w:r>
      <w:r>
        <w:rPr>
          <w:rFonts w:hint="default"/>
          <w:spacing w:val="-1"/>
          <w:lang w:val="en-IN"/>
        </w:rPr>
        <w:t>inkedin.com/in/kevinconroy</w:t>
      </w:r>
    </w:p>
    <w:p>
      <w:pPr>
        <w:pStyle w:val="6"/>
        <w:spacing w:before="11"/>
        <w:ind w:left="0" w:firstLine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440" w:right="1620" w:bottom="960" w:left="1620" w:header="720" w:footer="720" w:gutter="0"/>
          <w:cols w:space="720" w:num="1"/>
        </w:sectPr>
      </w:pPr>
    </w:p>
    <w:p>
      <w:pPr>
        <w:pStyle w:val="2"/>
        <w:spacing w:before="90"/>
      </w:pPr>
      <w:r>
        <w:rPr>
          <w:sz w:val="28"/>
        </w:rPr>
        <w:t>E</w:t>
      </w:r>
      <w:r>
        <w:t>XPERIENCE</w:t>
      </w:r>
    </w:p>
    <w:p>
      <w:pPr>
        <w:pStyle w:val="3"/>
        <w:spacing w:before="1"/>
      </w:pPr>
      <w:r>
        <w:t>Senior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Developer</w:t>
      </w:r>
    </w:p>
    <w:p>
      <w:pPr>
        <w:spacing w:before="0" w:line="243" w:lineRule="exact"/>
        <w:ind w:left="108" w:right="0" w:firstLine="0"/>
        <w:jc w:val="left"/>
        <w:rPr>
          <w:b/>
          <w:sz w:val="20"/>
        </w:rPr>
      </w:pPr>
      <w:r>
        <w:rPr>
          <w:b/>
          <w:sz w:val="20"/>
        </w:rPr>
        <w:t>GlobalGiving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ManyFutures,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Washington,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D.C.</w:t>
      </w:r>
    </w:p>
    <w:p>
      <w:pPr>
        <w:spacing w:before="2" w:line="243" w:lineRule="exact"/>
        <w:ind w:left="108" w:right="0" w:firstLine="0"/>
        <w:jc w:val="left"/>
        <w:rPr>
          <w:i/>
          <w:sz w:val="20"/>
        </w:rPr>
      </w:pPr>
      <w:r>
        <w:rPr>
          <w:i/>
          <w:sz w:val="20"/>
        </w:rPr>
        <w:t>April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2007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Present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0" w:after="0" w:line="240" w:lineRule="auto"/>
        <w:ind w:left="468" w:right="38" w:hanging="216"/>
        <w:jc w:val="both"/>
        <w:rPr>
          <w:sz w:val="20"/>
        </w:rPr>
      </w:pPr>
      <w:r>
        <w:rPr>
          <w:sz w:val="20"/>
        </w:rPr>
        <w:t>Designed,</w:t>
      </w:r>
      <w:r>
        <w:rPr>
          <w:spacing w:val="1"/>
          <w:sz w:val="20"/>
        </w:rPr>
        <w:t xml:space="preserve"> </w:t>
      </w:r>
      <w:r>
        <w:rPr>
          <w:sz w:val="20"/>
        </w:rPr>
        <w:t>developed,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maintained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aspects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color w:val="0A31FF"/>
          <w:spacing w:val="1"/>
          <w:sz w:val="20"/>
        </w:rPr>
        <w:t xml:space="preserve"> </w:t>
      </w:r>
      <w:r>
        <w:fldChar w:fldCharType="begin"/>
      </w:r>
      <w:r>
        <w:instrText xml:space="preserve"> HYPERLINK "http://www.globalgiving.com/" \h </w:instrText>
      </w:r>
      <w:r>
        <w:fldChar w:fldCharType="separate"/>
      </w:r>
      <w:r>
        <w:rPr>
          <w:color w:val="0A31FF"/>
          <w:sz w:val="20"/>
          <w:u w:val="single" w:color="0A31FF"/>
        </w:rPr>
        <w:t>www.globalgiving.com</w:t>
      </w:r>
      <w:r>
        <w:rPr>
          <w:color w:val="0A31FF"/>
          <w:sz w:val="20"/>
        </w:rPr>
        <w:t xml:space="preserve"> </w:t>
      </w:r>
      <w:r>
        <w:rPr>
          <w:color w:val="0A31FF"/>
          <w:sz w:val="20"/>
        </w:rPr>
        <w:fldChar w:fldCharType="end"/>
      </w:r>
      <w:r>
        <w:rPr>
          <w:sz w:val="20"/>
        </w:rPr>
        <w:t>including user experience, graphic design,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logic,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development.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0" w:after="0" w:line="237" w:lineRule="auto"/>
        <w:ind w:left="468" w:right="39" w:hanging="216"/>
        <w:jc w:val="both"/>
        <w:rPr>
          <w:sz w:val="20"/>
        </w:rPr>
      </w:pPr>
      <w:r>
        <w:rPr>
          <w:sz w:val="20"/>
        </w:rPr>
        <w:t>Worked with business team to design and develop co-branded</w:t>
      </w:r>
      <w:r>
        <w:rPr>
          <w:spacing w:val="1"/>
          <w:sz w:val="20"/>
        </w:rPr>
        <w:t xml:space="preserve"> </w:t>
      </w:r>
      <w:r>
        <w:rPr>
          <w:sz w:val="20"/>
        </w:rPr>
        <w:t>intranet web sites for clients such as Ford Motor Company, Gap</w:t>
      </w:r>
      <w:r>
        <w:rPr>
          <w:spacing w:val="1"/>
          <w:sz w:val="20"/>
        </w:rPr>
        <w:t xml:space="preserve"> </w:t>
      </w:r>
      <w:r>
        <w:rPr>
          <w:sz w:val="20"/>
        </w:rPr>
        <w:t>Inc,</w:t>
      </w:r>
      <w:r>
        <w:rPr>
          <w:spacing w:val="-4"/>
          <w:sz w:val="20"/>
        </w:rPr>
        <w:t xml:space="preserve"> </w:t>
      </w:r>
      <w:r>
        <w:rPr>
          <w:sz w:val="20"/>
        </w:rPr>
        <w:t>Applied</w:t>
      </w:r>
      <w:r>
        <w:rPr>
          <w:spacing w:val="1"/>
          <w:sz w:val="20"/>
        </w:rPr>
        <w:t xml:space="preserve"> </w:t>
      </w:r>
      <w:r>
        <w:rPr>
          <w:sz w:val="20"/>
        </w:rPr>
        <w:t>Materials, and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Fortune</w:t>
      </w:r>
      <w:r>
        <w:rPr>
          <w:spacing w:val="-3"/>
          <w:sz w:val="20"/>
        </w:rPr>
        <w:t xml:space="preserve"> </w:t>
      </w:r>
      <w:r>
        <w:rPr>
          <w:sz w:val="20"/>
        </w:rPr>
        <w:t>500 companies.</w:t>
      </w:r>
    </w:p>
    <w:p>
      <w:pPr>
        <w:pStyle w:val="6"/>
        <w:spacing w:before="3"/>
        <w:ind w:left="0" w:firstLine="0"/>
      </w:pPr>
    </w:p>
    <w:p>
      <w:pPr>
        <w:pStyle w:val="3"/>
      </w:pPr>
      <w:r>
        <w:t>Research</w:t>
      </w:r>
      <w:r>
        <w:rPr>
          <w:spacing w:val="-6"/>
        </w:rPr>
        <w:t xml:space="preserve"> </w:t>
      </w:r>
      <w:r>
        <w:t>Specialist</w:t>
      </w:r>
    </w:p>
    <w:p>
      <w:pPr>
        <w:spacing w:before="0" w:line="242" w:lineRule="exact"/>
        <w:ind w:left="108" w:right="0" w:firstLine="0"/>
        <w:jc w:val="left"/>
        <w:rPr>
          <w:b/>
          <w:sz w:val="20"/>
        </w:rPr>
      </w:pPr>
      <w:r>
        <w:rPr>
          <w:b/>
          <w:sz w:val="20"/>
        </w:rPr>
        <w:t>Accenture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Labs,</w:t>
      </w:r>
      <w:r>
        <w:rPr>
          <w:b/>
          <w:spacing w:val="64"/>
          <w:sz w:val="20"/>
        </w:rPr>
        <w:t xml:space="preserve"> </w:t>
      </w:r>
      <w:r>
        <w:rPr>
          <w:b/>
          <w:sz w:val="20"/>
        </w:rPr>
        <w:t>Chicago,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IL</w:t>
      </w:r>
    </w:p>
    <w:p>
      <w:pPr>
        <w:spacing w:before="0" w:line="243" w:lineRule="exact"/>
        <w:ind w:left="108" w:right="0" w:firstLine="0"/>
        <w:jc w:val="left"/>
        <w:rPr>
          <w:i/>
          <w:sz w:val="20"/>
        </w:rPr>
      </w:pPr>
      <w:r>
        <w:rPr>
          <w:i/>
          <w:sz w:val="20"/>
        </w:rPr>
        <w:t>August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2006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April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2007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4" w:after="0" w:line="237" w:lineRule="auto"/>
        <w:ind w:left="468" w:right="39" w:hanging="216"/>
        <w:jc w:val="both"/>
        <w:rPr>
          <w:sz w:val="20"/>
        </w:rPr>
      </w:pPr>
      <w:r>
        <w:rPr>
          <w:sz w:val="20"/>
        </w:rPr>
        <w:t>Worked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group</w:t>
      </w:r>
      <w:r>
        <w:rPr>
          <w:spacing w:val="1"/>
          <w:sz w:val="20"/>
        </w:rPr>
        <w:t xml:space="preserve"> </w:t>
      </w:r>
      <w:r>
        <w:rPr>
          <w:sz w:val="20"/>
        </w:rPr>
        <w:t>researching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1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services,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Oriented</w:t>
      </w:r>
      <w:r>
        <w:rPr>
          <w:spacing w:val="-1"/>
          <w:sz w:val="20"/>
        </w:rPr>
        <w:t xml:space="preserve"> </w:t>
      </w:r>
      <w:r>
        <w:rPr>
          <w:sz w:val="20"/>
        </w:rPr>
        <w:t>Architectures</w:t>
      </w:r>
      <w:r>
        <w:rPr>
          <w:spacing w:val="-3"/>
          <w:sz w:val="20"/>
        </w:rPr>
        <w:t xml:space="preserve"> </w:t>
      </w:r>
      <w:r>
        <w:rPr>
          <w:sz w:val="20"/>
        </w:rPr>
        <w:t>(SOA).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6" w:after="0" w:line="237" w:lineRule="auto"/>
        <w:ind w:left="468" w:right="40" w:hanging="216"/>
        <w:jc w:val="both"/>
        <w:rPr>
          <w:sz w:val="20"/>
        </w:rPr>
      </w:pPr>
      <w:r>
        <w:rPr>
          <w:sz w:val="20"/>
        </w:rPr>
        <w:t>Developed extensible framework for adapting legacy 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drag-and-drop</w:t>
      </w:r>
      <w:r>
        <w:rPr>
          <w:spacing w:val="1"/>
          <w:sz w:val="20"/>
        </w:rPr>
        <w:t xml:space="preserve"> </w:t>
      </w:r>
      <w:r>
        <w:rPr>
          <w:sz w:val="20"/>
        </w:rPr>
        <w:t>interface.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1" w:after="0" w:line="237" w:lineRule="auto"/>
        <w:ind w:left="468" w:right="38" w:hanging="216"/>
        <w:jc w:val="both"/>
        <w:rPr>
          <w:sz w:val="20"/>
        </w:rPr>
      </w:pPr>
      <w:r>
        <w:rPr>
          <w:sz w:val="20"/>
        </w:rPr>
        <w:t>Developed a search engine and interface for finding relevant code</w:t>
      </w:r>
      <w:r>
        <w:rPr>
          <w:spacing w:val="-68"/>
          <w:sz w:val="20"/>
        </w:rPr>
        <w:t xml:space="preserve"> </w:t>
      </w:r>
      <w:r>
        <w:rPr>
          <w:sz w:val="20"/>
        </w:rPr>
        <w:t>samples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1"/>
          <w:sz w:val="20"/>
        </w:rPr>
        <w:t xml:space="preserve"> </w:t>
      </w:r>
      <w:r>
        <w:rPr>
          <w:sz w:val="20"/>
        </w:rPr>
        <w:t>repository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projects.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4" w:after="0" w:line="237" w:lineRule="auto"/>
        <w:ind w:left="468" w:right="40" w:hanging="216"/>
        <w:jc w:val="both"/>
        <w:rPr>
          <w:sz w:val="20"/>
        </w:rPr>
      </w:pPr>
      <w:r>
        <w:rPr>
          <w:sz w:val="20"/>
        </w:rPr>
        <w:t>Proposed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projects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6"/>
          <w:sz w:val="20"/>
        </w:rPr>
        <w:t xml:space="preserve"> </w:t>
      </w:r>
      <w:r>
        <w:rPr>
          <w:sz w:val="20"/>
        </w:rPr>
        <w:t>collaboration,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next-generation</w:t>
      </w:r>
      <w:r>
        <w:rPr>
          <w:spacing w:val="-2"/>
          <w:sz w:val="20"/>
        </w:rPr>
        <w:t xml:space="preserve"> </w:t>
      </w:r>
      <w:r>
        <w:rPr>
          <w:sz w:val="20"/>
        </w:rPr>
        <w:t>IDE</w:t>
      </w:r>
      <w:r>
        <w:rPr>
          <w:spacing w:val="-3"/>
          <w:sz w:val="20"/>
        </w:rPr>
        <w:t xml:space="preserve"> </w:t>
      </w:r>
      <w:r>
        <w:rPr>
          <w:sz w:val="20"/>
        </w:rPr>
        <w:t>capabilities.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0" w:after="0" w:line="240" w:lineRule="auto"/>
        <w:ind w:left="468" w:right="40" w:hanging="216"/>
        <w:jc w:val="both"/>
        <w:rPr>
          <w:sz w:val="20"/>
        </w:rPr>
      </w:pPr>
      <w:r>
        <w:rPr>
          <w:sz w:val="20"/>
        </w:rPr>
        <w:t>Helped define Accenture’s 2007 Technology Vision for software</w:t>
      </w:r>
      <w:r>
        <w:rPr>
          <w:spacing w:val="1"/>
          <w:sz w:val="20"/>
        </w:rPr>
        <w:t xml:space="preserve"> </w:t>
      </w:r>
      <w:r>
        <w:rPr>
          <w:sz w:val="20"/>
        </w:rPr>
        <w:t>metrics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development.</w:t>
      </w:r>
    </w:p>
    <w:p>
      <w:pPr>
        <w:pStyle w:val="6"/>
        <w:spacing w:before="10"/>
        <w:ind w:left="0" w:firstLine="0"/>
        <w:rPr>
          <w:sz w:val="19"/>
        </w:rPr>
      </w:pPr>
    </w:p>
    <w:p>
      <w:pPr>
        <w:pStyle w:val="3"/>
        <w:spacing w:line="240" w:lineRule="auto"/>
        <w:ind w:right="905"/>
      </w:pPr>
      <w:r>
        <w:t>Lead User Experience Designer and Software Engineer</w:t>
      </w:r>
      <w:r>
        <w:rPr>
          <w:spacing w:val="-66"/>
        </w:rPr>
        <w:t xml:space="preserve"> </w:t>
      </w:r>
      <w:r>
        <w:t>Hillcrest Laboratories,</w:t>
      </w:r>
      <w:r>
        <w:rPr>
          <w:spacing w:val="-3"/>
        </w:rPr>
        <w:t xml:space="preserve"> </w:t>
      </w:r>
      <w:r>
        <w:t>Inc.,</w:t>
      </w:r>
      <w:r>
        <w:rPr>
          <w:spacing w:val="-2"/>
        </w:rPr>
        <w:t xml:space="preserve"> </w:t>
      </w:r>
      <w:r>
        <w:t>Rockville,</w:t>
      </w:r>
      <w:r>
        <w:rPr>
          <w:spacing w:val="-3"/>
        </w:rPr>
        <w:t xml:space="preserve"> </w:t>
      </w:r>
      <w:r>
        <w:t>MD</w:t>
      </w:r>
    </w:p>
    <w:p>
      <w:pPr>
        <w:spacing w:before="2" w:line="243" w:lineRule="exact"/>
        <w:ind w:left="108" w:right="0" w:firstLine="0"/>
        <w:jc w:val="left"/>
        <w:rPr>
          <w:i/>
          <w:sz w:val="20"/>
        </w:rPr>
      </w:pPr>
      <w:r>
        <w:rPr>
          <w:i/>
          <w:sz w:val="20"/>
        </w:rPr>
        <w:t>June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2004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August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2006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1" w:after="0" w:line="237" w:lineRule="auto"/>
        <w:ind w:left="468" w:right="40" w:hanging="216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14"/>
          <w:sz w:val="20"/>
        </w:rPr>
        <w:t xml:space="preserve"> </w:t>
      </w:r>
      <w:r>
        <w:rPr>
          <w:sz w:val="20"/>
        </w:rPr>
        <w:t>award-winning</w:t>
      </w:r>
      <w:r>
        <w:rPr>
          <w:spacing w:val="14"/>
          <w:sz w:val="20"/>
        </w:rPr>
        <w:t xml:space="preserve"> </w:t>
      </w:r>
      <w:r>
        <w:rPr>
          <w:sz w:val="20"/>
        </w:rPr>
        <w:t>user</w:t>
      </w:r>
      <w:r>
        <w:rPr>
          <w:spacing w:val="14"/>
          <w:sz w:val="20"/>
        </w:rPr>
        <w:t xml:space="preserve"> </w:t>
      </w:r>
      <w:r>
        <w:rPr>
          <w:sz w:val="20"/>
        </w:rPr>
        <w:t>interfaces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next-generation</w:t>
      </w:r>
      <w:r>
        <w:rPr>
          <w:spacing w:val="-68"/>
          <w:sz w:val="20"/>
        </w:rPr>
        <w:t xml:space="preserve"> </w:t>
      </w:r>
      <w:r>
        <w:rPr>
          <w:sz w:val="20"/>
        </w:rPr>
        <w:t>television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home</w:t>
      </w:r>
      <w:r>
        <w:rPr>
          <w:spacing w:val="-1"/>
          <w:sz w:val="20"/>
        </w:rPr>
        <w:t xml:space="preserve"> </w:t>
      </w:r>
      <w:r>
        <w:rPr>
          <w:sz w:val="20"/>
        </w:rPr>
        <w:t>entertainment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(HoME™).</w:t>
      </w:r>
    </w:p>
    <w:tbl>
      <w:tblPr>
        <w:tblStyle w:val="5"/>
        <w:tblW w:w="0" w:type="auto"/>
        <w:tblInd w:w="2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5"/>
        <w:gridCol w:w="625"/>
        <w:gridCol w:w="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015" w:type="dxa"/>
          </w:tcPr>
          <w:p>
            <w:pPr>
              <w:pStyle w:val="13"/>
              <w:numPr>
                <w:ilvl w:val="0"/>
                <w:numId w:val="2"/>
              </w:numPr>
              <w:tabs>
                <w:tab w:val="left" w:pos="266"/>
                <w:tab w:val="left" w:pos="1499"/>
                <w:tab w:val="left" w:pos="2905"/>
                <w:tab w:val="left" w:pos="3513"/>
                <w:tab w:val="left" w:pos="5056"/>
              </w:tabs>
              <w:spacing w:before="0" w:after="0" w:line="232" w:lineRule="exact"/>
              <w:ind w:left="266" w:right="0" w:hanging="216"/>
              <w:jc w:val="left"/>
              <w:rPr>
                <w:sz w:val="20"/>
              </w:rPr>
            </w:pPr>
            <w:r>
              <w:rPr>
                <w:sz w:val="20"/>
              </w:rPr>
              <w:t>Designed,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prototyped,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implemented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interface</w:t>
            </w:r>
          </w:p>
        </w:tc>
        <w:tc>
          <w:tcPr>
            <w:tcW w:w="625" w:type="dxa"/>
          </w:tcPr>
          <w:p>
            <w:pPr>
              <w:pStyle w:val="13"/>
              <w:spacing w:line="232" w:lineRule="exact"/>
              <w:ind w:left="22" w:right="62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323" w:type="dxa"/>
          </w:tcPr>
          <w:p>
            <w:pPr>
              <w:pStyle w:val="13"/>
              <w:spacing w:line="232" w:lineRule="exact"/>
              <w:ind w:left="38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015" w:type="dxa"/>
          </w:tcPr>
          <w:p>
            <w:pPr>
              <w:pStyle w:val="13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television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</w:tc>
        <w:tc>
          <w:tcPr>
            <w:tcW w:w="625" w:type="dxa"/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  <w:tc>
          <w:tcPr>
            <w:tcW w:w="323" w:type="dxa"/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015" w:type="dxa"/>
          </w:tcPr>
          <w:p>
            <w:pPr>
              <w:pStyle w:val="13"/>
              <w:numPr>
                <w:ilvl w:val="0"/>
                <w:numId w:val="3"/>
              </w:numPr>
              <w:tabs>
                <w:tab w:val="left" w:pos="266"/>
              </w:tabs>
              <w:spacing w:before="0" w:after="0" w:line="231" w:lineRule="exact"/>
              <w:ind w:left="266" w:right="0" w:hanging="216"/>
              <w:jc w:val="left"/>
              <w:rPr>
                <w:sz w:val="20"/>
              </w:rPr>
            </w:pPr>
            <w:r>
              <w:rPr>
                <w:sz w:val="20"/>
              </w:rPr>
              <w:t>Contributed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80,000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lines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20,000</w:t>
            </w:r>
          </w:p>
        </w:tc>
        <w:tc>
          <w:tcPr>
            <w:tcW w:w="625" w:type="dxa"/>
          </w:tcPr>
          <w:p>
            <w:pPr>
              <w:pStyle w:val="13"/>
              <w:spacing w:line="231" w:lineRule="exact"/>
              <w:ind w:left="62" w:right="62"/>
              <w:jc w:val="center"/>
              <w:rPr>
                <w:sz w:val="20"/>
              </w:rPr>
            </w:pPr>
            <w:r>
              <w:rPr>
                <w:sz w:val="20"/>
              </w:rPr>
              <w:t>lines</w:t>
            </w:r>
          </w:p>
        </w:tc>
        <w:tc>
          <w:tcPr>
            <w:tcW w:w="323" w:type="dxa"/>
          </w:tcPr>
          <w:p>
            <w:pPr>
              <w:pStyle w:val="13"/>
              <w:spacing w:line="231" w:lineRule="exact"/>
              <w:ind w:left="82"/>
              <w:rPr>
                <w:sz w:val="20"/>
              </w:rPr>
            </w:pPr>
            <w:r>
              <w:rPr>
                <w:sz w:val="20"/>
              </w:rPr>
              <w:t>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6015" w:type="dxa"/>
          </w:tcPr>
          <w:p>
            <w:pPr>
              <w:pStyle w:val="13"/>
              <w:spacing w:line="213" w:lineRule="exact"/>
              <w:ind w:left="266"/>
              <w:rPr>
                <w:sz w:val="20"/>
              </w:rPr>
            </w:pPr>
            <w:r>
              <w:rPr>
                <w:sz w:val="20"/>
              </w:rPr>
              <w:t>JavaScript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framework.</w:t>
            </w:r>
          </w:p>
        </w:tc>
        <w:tc>
          <w:tcPr>
            <w:tcW w:w="625" w:type="dxa"/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  <w:tc>
          <w:tcPr>
            <w:tcW w:w="323" w:type="dxa"/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</w:tr>
    </w:tbl>
    <w:p>
      <w:pPr>
        <w:pStyle w:val="12"/>
        <w:numPr>
          <w:ilvl w:val="0"/>
          <w:numId w:val="1"/>
        </w:numPr>
        <w:tabs>
          <w:tab w:val="left" w:pos="468"/>
        </w:tabs>
        <w:spacing w:before="2" w:after="0" w:line="244" w:lineRule="exact"/>
        <w:ind w:left="468" w:right="0" w:hanging="217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6"/>
          <w:sz w:val="20"/>
        </w:rPr>
        <w:t xml:space="preserve"> </w:t>
      </w:r>
      <w:r>
        <w:rPr>
          <w:sz w:val="20"/>
        </w:rPr>
        <w:t>MPEG-2</w:t>
      </w:r>
      <w:r>
        <w:rPr>
          <w:spacing w:val="-3"/>
          <w:sz w:val="20"/>
        </w:rPr>
        <w:t xml:space="preserve"> </w:t>
      </w:r>
      <w:r>
        <w:rPr>
          <w:sz w:val="20"/>
        </w:rPr>
        <w:t>encoder/decoder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Java.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0" w:after="0" w:line="237" w:lineRule="auto"/>
        <w:ind w:left="468" w:right="40" w:hanging="216"/>
        <w:jc w:val="left"/>
        <w:rPr>
          <w:sz w:val="20"/>
        </w:rPr>
      </w:pPr>
      <w:r>
        <w:rPr>
          <w:sz w:val="20"/>
        </w:rPr>
        <w:t>Incorporated</w:t>
      </w:r>
      <w:r>
        <w:rPr>
          <w:spacing w:val="42"/>
          <w:sz w:val="20"/>
        </w:rPr>
        <w:t xml:space="preserve"> </w:t>
      </w:r>
      <w:r>
        <w:rPr>
          <w:sz w:val="20"/>
        </w:rPr>
        <w:t>latest</w:t>
      </w:r>
      <w:r>
        <w:rPr>
          <w:spacing w:val="42"/>
          <w:sz w:val="20"/>
        </w:rPr>
        <w:t xml:space="preserve"> </w:t>
      </w:r>
      <w:r>
        <w:rPr>
          <w:sz w:val="20"/>
        </w:rPr>
        <w:t>human-computer</w:t>
      </w:r>
      <w:r>
        <w:rPr>
          <w:spacing w:val="41"/>
          <w:sz w:val="20"/>
        </w:rPr>
        <w:t xml:space="preserve"> </w:t>
      </w:r>
      <w:r>
        <w:rPr>
          <w:sz w:val="20"/>
        </w:rPr>
        <w:t>interaction</w:t>
      </w:r>
      <w:r>
        <w:rPr>
          <w:spacing w:val="43"/>
          <w:sz w:val="20"/>
        </w:rPr>
        <w:t xml:space="preserve"> </w:t>
      </w:r>
      <w:r>
        <w:rPr>
          <w:sz w:val="20"/>
        </w:rPr>
        <w:t>research</w:t>
      </w:r>
      <w:r>
        <w:rPr>
          <w:spacing w:val="43"/>
          <w:sz w:val="20"/>
        </w:rPr>
        <w:t xml:space="preserve"> </w:t>
      </w:r>
      <w:r>
        <w:rPr>
          <w:sz w:val="20"/>
        </w:rPr>
        <w:t>in</w:t>
      </w:r>
      <w:r>
        <w:rPr>
          <w:spacing w:val="-68"/>
          <w:sz w:val="20"/>
        </w:rPr>
        <w:t xml:space="preserve"> </w:t>
      </w:r>
      <w:r>
        <w:rPr>
          <w:sz w:val="20"/>
        </w:rPr>
        <w:t>prototypes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 systems.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0" w:after="0" w:line="244" w:lineRule="exact"/>
        <w:ind w:left="468" w:right="0" w:hanging="217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full-featured prototypes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studies.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2" w:after="0" w:line="237" w:lineRule="auto"/>
        <w:ind w:left="468" w:right="42" w:hanging="216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1"/>
          <w:sz w:val="20"/>
        </w:rPr>
        <w:t xml:space="preserve"> </w:t>
      </w:r>
      <w:r>
        <w:rPr>
          <w:sz w:val="20"/>
        </w:rPr>
        <w:t>corporate</w:t>
      </w:r>
      <w:r>
        <w:rPr>
          <w:spacing w:val="1"/>
          <w:sz w:val="20"/>
        </w:rPr>
        <w:t xml:space="preserve"> </w:t>
      </w:r>
      <w:r>
        <w:rPr>
          <w:sz w:val="20"/>
        </w:rPr>
        <w:t>human-computer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</w:t>
      </w:r>
      <w:r>
        <w:rPr>
          <w:spacing w:val="1"/>
          <w:sz w:val="20"/>
        </w:rPr>
        <w:t xml:space="preserve"> </w:t>
      </w:r>
      <w:r>
        <w:rPr>
          <w:sz w:val="20"/>
        </w:rPr>
        <w:t>guidelines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68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design process.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0" w:after="0" w:line="244" w:lineRule="exact"/>
        <w:ind w:left="468" w:right="0" w:hanging="217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layer.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2" w:after="0" w:line="237" w:lineRule="auto"/>
        <w:ind w:left="468" w:right="40" w:hanging="216"/>
        <w:jc w:val="left"/>
        <w:rPr>
          <w:sz w:val="20"/>
        </w:rPr>
      </w:pPr>
      <w:r>
        <w:rPr>
          <w:sz w:val="20"/>
        </w:rPr>
        <w:t>Composed</w:t>
      </w:r>
      <w:r>
        <w:rPr>
          <w:spacing w:val="14"/>
          <w:sz w:val="20"/>
        </w:rPr>
        <w:t xml:space="preserve"> </w:t>
      </w:r>
      <w:r>
        <w:rPr>
          <w:sz w:val="20"/>
        </w:rPr>
        <w:t>coding</w:t>
      </w:r>
      <w:r>
        <w:rPr>
          <w:spacing w:val="12"/>
          <w:sz w:val="20"/>
        </w:rPr>
        <w:t xml:space="preserve"> </w:t>
      </w:r>
      <w:r>
        <w:rPr>
          <w:sz w:val="20"/>
        </w:rPr>
        <w:t>standards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software</w:t>
      </w:r>
      <w:r>
        <w:rPr>
          <w:spacing w:val="1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2"/>
          <w:sz w:val="20"/>
        </w:rPr>
        <w:t xml:space="preserve"> </w:t>
      </w:r>
      <w:r>
        <w:rPr>
          <w:sz w:val="20"/>
        </w:rPr>
        <w:t>life-cycle</w:t>
      </w:r>
      <w:r>
        <w:rPr>
          <w:spacing w:val="-68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user 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software engineers.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2" w:after="0" w:line="237" w:lineRule="auto"/>
        <w:ind w:left="468" w:right="38" w:hanging="216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44"/>
          <w:sz w:val="20"/>
        </w:rPr>
        <w:t xml:space="preserve"> </w:t>
      </w:r>
      <w:r>
        <w:rPr>
          <w:sz w:val="20"/>
        </w:rPr>
        <w:t>plug-ins</w:t>
      </w:r>
      <w:r>
        <w:rPr>
          <w:spacing w:val="44"/>
          <w:sz w:val="20"/>
        </w:rPr>
        <w:t xml:space="preserve"> </w:t>
      </w:r>
      <w:r>
        <w:rPr>
          <w:sz w:val="20"/>
        </w:rPr>
        <w:t>for</w:t>
      </w:r>
      <w:r>
        <w:rPr>
          <w:spacing w:val="45"/>
          <w:sz w:val="20"/>
        </w:rPr>
        <w:t xml:space="preserve"> </w:t>
      </w:r>
      <w:r>
        <w:rPr>
          <w:sz w:val="20"/>
        </w:rPr>
        <w:t>Eclipse</w:t>
      </w:r>
      <w:r>
        <w:rPr>
          <w:spacing w:val="43"/>
          <w:sz w:val="20"/>
        </w:rPr>
        <w:t xml:space="preserve"> </w:t>
      </w:r>
      <w:r>
        <w:rPr>
          <w:sz w:val="20"/>
        </w:rPr>
        <w:t>to</w:t>
      </w:r>
      <w:r>
        <w:rPr>
          <w:spacing w:val="43"/>
          <w:sz w:val="20"/>
        </w:rPr>
        <w:t xml:space="preserve"> </w:t>
      </w:r>
      <w:r>
        <w:rPr>
          <w:sz w:val="20"/>
        </w:rPr>
        <w:t>help</w:t>
      </w:r>
      <w:r>
        <w:rPr>
          <w:spacing w:val="45"/>
          <w:sz w:val="20"/>
        </w:rPr>
        <w:t xml:space="preserve"> </w:t>
      </w:r>
      <w:r>
        <w:rPr>
          <w:sz w:val="20"/>
        </w:rPr>
        <w:t>programmers</w:t>
      </w:r>
      <w:r>
        <w:rPr>
          <w:spacing w:val="43"/>
          <w:sz w:val="20"/>
        </w:rPr>
        <w:t xml:space="preserve"> </w:t>
      </w:r>
      <w:r>
        <w:rPr>
          <w:sz w:val="20"/>
        </w:rPr>
        <w:t>adhere</w:t>
      </w:r>
      <w:r>
        <w:rPr>
          <w:spacing w:val="43"/>
          <w:sz w:val="20"/>
        </w:rPr>
        <w:t xml:space="preserve"> </w:t>
      </w:r>
      <w:r>
        <w:rPr>
          <w:sz w:val="20"/>
        </w:rPr>
        <w:t>to</w:t>
      </w:r>
      <w:r>
        <w:rPr>
          <w:spacing w:val="-67"/>
          <w:sz w:val="20"/>
        </w:rPr>
        <w:t xml:space="preserve"> </w:t>
      </w:r>
      <w:r>
        <w:rPr>
          <w:sz w:val="20"/>
        </w:rPr>
        <w:t>coding</w:t>
      </w:r>
      <w:r>
        <w:rPr>
          <w:spacing w:val="-2"/>
          <w:sz w:val="20"/>
        </w:rPr>
        <w:t xml:space="preserve"> </w:t>
      </w:r>
      <w:r>
        <w:rPr>
          <w:sz w:val="20"/>
        </w:rPr>
        <w:t>standards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quickly.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2" w:after="0" w:line="244" w:lineRule="exact"/>
        <w:ind w:left="468" w:right="0" w:hanging="217"/>
        <w:jc w:val="left"/>
        <w:rPr>
          <w:sz w:val="20"/>
        </w:rPr>
      </w:pPr>
      <w:r>
        <w:rPr>
          <w:sz w:val="20"/>
        </w:rPr>
        <w:t>Ported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J2ME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demonstrations.</w:t>
      </w:r>
    </w:p>
    <w:p>
      <w:pPr>
        <w:pStyle w:val="12"/>
        <w:numPr>
          <w:ilvl w:val="0"/>
          <w:numId w:val="1"/>
        </w:numPr>
        <w:tabs>
          <w:tab w:val="left" w:pos="468"/>
        </w:tabs>
        <w:spacing w:before="0" w:after="0" w:line="244" w:lineRule="exact"/>
        <w:ind w:left="468" w:right="0" w:hanging="217"/>
        <w:jc w:val="left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college</w:t>
      </w:r>
      <w:r>
        <w:rPr>
          <w:spacing w:val="-4"/>
          <w:sz w:val="20"/>
        </w:rPr>
        <w:t xml:space="preserve"> </w:t>
      </w:r>
      <w:r>
        <w:rPr>
          <w:sz w:val="20"/>
        </w:rPr>
        <w:t>intern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Fall</w:t>
      </w:r>
      <w:r>
        <w:rPr>
          <w:spacing w:val="-5"/>
          <w:sz w:val="20"/>
        </w:rPr>
        <w:t xml:space="preserve"> </w:t>
      </w:r>
      <w:r>
        <w:rPr>
          <w:sz w:val="20"/>
        </w:rPr>
        <w:t>2005</w:t>
      </w:r>
      <w:r>
        <w:rPr>
          <w:spacing w:val="-4"/>
          <w:sz w:val="20"/>
        </w:rPr>
        <w:t xml:space="preserve"> </w:t>
      </w:r>
      <w:r>
        <w:rPr>
          <w:sz w:val="20"/>
        </w:rPr>
        <w:t>semester.</w:t>
      </w:r>
    </w:p>
    <w:p>
      <w:pPr>
        <w:spacing w:before="189"/>
        <w:ind w:left="108" w:right="0" w:firstLine="0"/>
        <w:jc w:val="left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w w:val="95"/>
          <w:sz w:val="20"/>
        </w:rPr>
        <w:t>P</w:t>
      </w:r>
      <w:r>
        <w:rPr>
          <w:rFonts w:ascii="Arial"/>
          <w:b/>
          <w:w w:val="95"/>
          <w:sz w:val="16"/>
        </w:rPr>
        <w:t>ROGRAMMING</w:t>
      </w:r>
      <w:r>
        <w:rPr>
          <w:rFonts w:ascii="Arial"/>
          <w:b/>
          <w:spacing w:val="1"/>
          <w:w w:val="95"/>
          <w:sz w:val="16"/>
        </w:rPr>
        <w:t xml:space="preserve"> </w:t>
      </w:r>
      <w:r>
        <w:rPr>
          <w:rFonts w:ascii="Arial"/>
          <w:b/>
          <w:sz w:val="20"/>
        </w:rPr>
        <w:t>L</w:t>
      </w:r>
      <w:r>
        <w:rPr>
          <w:rFonts w:ascii="Arial"/>
          <w:b/>
          <w:sz w:val="16"/>
        </w:rPr>
        <w:t>ANGUAGES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4" w:after="0" w:line="195" w:lineRule="exact"/>
        <w:ind w:left="252" w:right="0" w:hanging="144"/>
        <w:jc w:val="left"/>
        <w:rPr>
          <w:sz w:val="16"/>
        </w:rPr>
      </w:pPr>
      <w:r>
        <w:rPr>
          <w:sz w:val="16"/>
        </w:rPr>
        <w:t>Java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480" w:hanging="144"/>
        <w:jc w:val="left"/>
        <w:rPr>
          <w:sz w:val="16"/>
        </w:rPr>
      </w:pPr>
      <w:r>
        <w:rPr>
          <w:sz w:val="16"/>
        </w:rPr>
        <w:t>JavaScript,</w:t>
      </w:r>
      <w:r>
        <w:rPr>
          <w:spacing w:val="-54"/>
          <w:sz w:val="16"/>
        </w:rPr>
        <w:t xml:space="preserve"> </w:t>
      </w:r>
      <w:r>
        <w:rPr>
          <w:w w:val="95"/>
          <w:sz w:val="16"/>
        </w:rPr>
        <w:t>ECMAScript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JSP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C/C++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C#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SQL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ASP/ASP.NET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VB</w:t>
      </w:r>
      <w:r>
        <w:rPr>
          <w:spacing w:val="-4"/>
          <w:sz w:val="16"/>
        </w:rPr>
        <w:t xml:space="preserve"> </w:t>
      </w:r>
      <w:r>
        <w:rPr>
          <w:sz w:val="16"/>
        </w:rPr>
        <w:t>.NET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Perl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XML/HTML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5" w:lineRule="exact"/>
        <w:ind w:left="252" w:right="0" w:hanging="144"/>
        <w:jc w:val="left"/>
        <w:rPr>
          <w:sz w:val="16"/>
        </w:rPr>
      </w:pPr>
      <w:r>
        <w:rPr>
          <w:sz w:val="16"/>
        </w:rPr>
        <w:t>SVG</w:t>
      </w:r>
    </w:p>
    <w:p>
      <w:pPr>
        <w:pStyle w:val="6"/>
        <w:spacing w:before="6"/>
        <w:ind w:left="0" w:firstLine="0"/>
        <w:rPr>
          <w:sz w:val="15"/>
        </w:rPr>
      </w:pPr>
    </w:p>
    <w:p>
      <w:pPr>
        <w:spacing w:before="1"/>
        <w:ind w:left="10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20"/>
        </w:rPr>
        <w:t>S</w:t>
      </w:r>
      <w:r>
        <w:rPr>
          <w:rFonts w:ascii="Arial"/>
          <w:b/>
          <w:sz w:val="16"/>
        </w:rPr>
        <w:t>KILLS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3" w:after="0" w:line="240" w:lineRule="auto"/>
        <w:ind w:left="251" w:right="524" w:hanging="144"/>
        <w:jc w:val="left"/>
        <w:rPr>
          <w:sz w:val="16"/>
        </w:rPr>
      </w:pPr>
      <w:r>
        <w:rPr>
          <w:sz w:val="16"/>
        </w:rPr>
        <w:t>Human-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Interaction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256" w:hanging="144"/>
        <w:jc w:val="left"/>
        <w:rPr>
          <w:sz w:val="16"/>
        </w:rPr>
      </w:pPr>
      <w:r>
        <w:rPr>
          <w:sz w:val="16"/>
        </w:rPr>
        <w:t>User</w:t>
      </w:r>
      <w:r>
        <w:rPr>
          <w:spacing w:val="-14"/>
          <w:sz w:val="16"/>
        </w:rPr>
        <w:t xml:space="preserve"> </w:t>
      </w:r>
      <w:r>
        <w:rPr>
          <w:sz w:val="16"/>
        </w:rPr>
        <w:t>Interface</w:t>
      </w:r>
      <w:r>
        <w:rPr>
          <w:spacing w:val="-53"/>
          <w:sz w:val="16"/>
        </w:rPr>
        <w:t xml:space="preserve"> </w:t>
      </w:r>
      <w:r>
        <w:rPr>
          <w:sz w:val="16"/>
        </w:rPr>
        <w:t>Design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132" w:hanging="144"/>
        <w:jc w:val="left"/>
        <w:rPr>
          <w:sz w:val="16"/>
        </w:rPr>
      </w:pPr>
      <w:r>
        <w:rPr>
          <w:sz w:val="16"/>
        </w:rPr>
        <w:t>Object</w:t>
      </w:r>
      <w:r>
        <w:rPr>
          <w:spacing w:val="-14"/>
          <w:sz w:val="16"/>
        </w:rPr>
        <w:t xml:space="preserve"> </w:t>
      </w:r>
      <w:r>
        <w:rPr>
          <w:sz w:val="16"/>
        </w:rPr>
        <w:t>Oriented</w:t>
      </w:r>
      <w:r>
        <w:rPr>
          <w:spacing w:val="-53"/>
          <w:sz w:val="16"/>
        </w:rPr>
        <w:t xml:space="preserve"> </w:t>
      </w:r>
      <w:r>
        <w:rPr>
          <w:sz w:val="16"/>
        </w:rPr>
        <w:t>Programming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338" w:hanging="144"/>
        <w:jc w:val="left"/>
        <w:rPr>
          <w:sz w:val="16"/>
        </w:rPr>
      </w:pPr>
      <w:r>
        <w:rPr>
          <w:sz w:val="16"/>
        </w:rPr>
        <w:t>Test-Driven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Development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338" w:hanging="144"/>
        <w:jc w:val="left"/>
        <w:rPr>
          <w:sz w:val="16"/>
        </w:rPr>
      </w:pPr>
      <w:r>
        <w:rPr>
          <w:sz w:val="16"/>
        </w:rPr>
        <w:t>Rapid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Development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480" w:hanging="144"/>
        <w:jc w:val="left"/>
        <w:rPr>
          <w:sz w:val="16"/>
        </w:rPr>
      </w:pPr>
      <w:r>
        <w:rPr>
          <w:sz w:val="16"/>
        </w:rPr>
        <w:t>Paper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Prototyping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501" w:hanging="144"/>
        <w:jc w:val="left"/>
        <w:rPr>
          <w:sz w:val="16"/>
        </w:rPr>
      </w:pPr>
      <w:r>
        <w:rPr>
          <w:sz w:val="16"/>
        </w:rPr>
        <w:t>Agile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Techniques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SCRUM/XP</w:t>
      </w:r>
    </w:p>
    <w:p>
      <w:pPr>
        <w:pStyle w:val="6"/>
        <w:spacing w:before="9"/>
        <w:ind w:left="0" w:firstLine="0"/>
        <w:rPr>
          <w:sz w:val="14"/>
        </w:rPr>
      </w:pPr>
    </w:p>
    <w:p>
      <w:pPr>
        <w:spacing w:before="1"/>
        <w:ind w:left="10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20"/>
        </w:rPr>
        <w:t>T</w:t>
      </w:r>
      <w:r>
        <w:rPr>
          <w:rFonts w:ascii="Arial"/>
          <w:b/>
          <w:sz w:val="16"/>
        </w:rPr>
        <w:t>ECHNOLOGY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w w:val="95"/>
          <w:sz w:val="20"/>
        </w:rPr>
        <w:t>P</w:t>
      </w:r>
      <w:r>
        <w:rPr>
          <w:rFonts w:ascii="Arial"/>
          <w:b/>
          <w:w w:val="95"/>
          <w:sz w:val="16"/>
        </w:rPr>
        <w:t>ROFICIENCIES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3" w:after="0" w:line="195" w:lineRule="exact"/>
        <w:ind w:left="252" w:right="0" w:hanging="144"/>
        <w:jc w:val="left"/>
        <w:rPr>
          <w:sz w:val="16"/>
        </w:rPr>
      </w:pPr>
      <w:r>
        <w:rPr>
          <w:sz w:val="16"/>
        </w:rPr>
        <w:t>Eclipse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Eclipse</w:t>
      </w:r>
      <w:r>
        <w:rPr>
          <w:spacing w:val="-4"/>
          <w:sz w:val="16"/>
        </w:rPr>
        <w:t xml:space="preserve"> </w:t>
      </w:r>
      <w:r>
        <w:rPr>
          <w:sz w:val="16"/>
        </w:rPr>
        <w:t>Plug-ins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Eclipse</w:t>
      </w:r>
      <w:r>
        <w:rPr>
          <w:spacing w:val="-4"/>
          <w:sz w:val="16"/>
        </w:rPr>
        <w:t xml:space="preserve"> </w:t>
      </w:r>
      <w:r>
        <w:rPr>
          <w:sz w:val="16"/>
        </w:rPr>
        <w:t>RCP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Tomcat/Apache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321" w:hanging="144"/>
        <w:jc w:val="left"/>
        <w:rPr>
          <w:sz w:val="16"/>
        </w:rPr>
      </w:pPr>
      <w:r>
        <w:rPr>
          <w:sz w:val="16"/>
        </w:rPr>
        <w:t>Web</w:t>
      </w:r>
      <w:r>
        <w:rPr>
          <w:spacing w:val="-14"/>
          <w:sz w:val="16"/>
        </w:rPr>
        <w:t xml:space="preserve"> </w:t>
      </w:r>
      <w:r>
        <w:rPr>
          <w:sz w:val="16"/>
        </w:rPr>
        <w:t>Services</w:t>
      </w:r>
      <w:r>
        <w:rPr>
          <w:spacing w:val="-54"/>
          <w:sz w:val="16"/>
        </w:rPr>
        <w:t xml:space="preserve"> </w:t>
      </w:r>
      <w:r>
        <w:rPr>
          <w:sz w:val="16"/>
        </w:rPr>
        <w:t>(SOAP and</w:t>
      </w:r>
      <w:r>
        <w:rPr>
          <w:spacing w:val="1"/>
          <w:sz w:val="16"/>
        </w:rPr>
        <w:t xml:space="preserve"> </w:t>
      </w:r>
      <w:r>
        <w:rPr>
          <w:sz w:val="16"/>
        </w:rPr>
        <w:t>REST)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283" w:hanging="144"/>
        <w:jc w:val="left"/>
        <w:rPr>
          <w:sz w:val="16"/>
        </w:rPr>
      </w:pPr>
      <w:r>
        <w:rPr>
          <w:sz w:val="16"/>
        </w:rPr>
        <w:t>Google Web</w:t>
      </w:r>
      <w:r>
        <w:rPr>
          <w:spacing w:val="1"/>
          <w:sz w:val="16"/>
        </w:rPr>
        <w:t xml:space="preserve"> </w:t>
      </w:r>
      <w:r>
        <w:rPr>
          <w:sz w:val="16"/>
        </w:rPr>
        <w:t>Toolkit</w:t>
      </w:r>
      <w:r>
        <w:rPr>
          <w:spacing w:val="-10"/>
          <w:sz w:val="16"/>
        </w:rPr>
        <w:t xml:space="preserve"> </w:t>
      </w:r>
      <w:r>
        <w:rPr>
          <w:sz w:val="16"/>
        </w:rPr>
        <w:t>(GWT)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JUnit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Log4J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Ant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Axis/Axis2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Hibernate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Velocity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1" w:right="437" w:hanging="144"/>
        <w:jc w:val="left"/>
        <w:rPr>
          <w:sz w:val="16"/>
        </w:rPr>
      </w:pPr>
      <w:r>
        <w:rPr>
          <w:spacing w:val="-1"/>
          <w:sz w:val="16"/>
        </w:rPr>
        <w:t xml:space="preserve">J2ME, </w:t>
      </w:r>
      <w:r>
        <w:rPr>
          <w:sz w:val="16"/>
        </w:rPr>
        <w:t>J2SE,</w:t>
      </w:r>
      <w:r>
        <w:rPr>
          <w:spacing w:val="-54"/>
          <w:sz w:val="16"/>
        </w:rPr>
        <w:t xml:space="preserve"> </w:t>
      </w:r>
      <w:r>
        <w:rPr>
          <w:sz w:val="16"/>
        </w:rPr>
        <w:t>J2EE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OpenGL/JOGL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OpenAL/JOAL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CruiseControl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JIRA/Bugzilla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MySql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Visual</w:t>
      </w:r>
      <w:r>
        <w:rPr>
          <w:spacing w:val="-4"/>
          <w:sz w:val="16"/>
        </w:rPr>
        <w:t xml:space="preserve"> </w:t>
      </w:r>
      <w:r>
        <w:rPr>
          <w:sz w:val="16"/>
        </w:rPr>
        <w:t>Studio</w:t>
      </w:r>
      <w:r>
        <w:rPr>
          <w:rFonts w:hint="default"/>
          <w:sz w:val="16"/>
          <w:lang w:val="en-IN"/>
        </w:rPr>
        <w:t xml:space="preserve"> </w:t>
      </w:r>
      <w:bookmarkStart w:id="0" w:name="_GoBack"/>
      <w:bookmarkEnd w:id="0"/>
      <w:r>
        <w:rPr>
          <w:sz w:val="16"/>
        </w:rPr>
        <w:t>.NET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2" w:right="0" w:hanging="144"/>
        <w:jc w:val="left"/>
        <w:rPr>
          <w:sz w:val="16"/>
        </w:rPr>
      </w:pPr>
      <w:r>
        <w:rPr>
          <w:sz w:val="16"/>
        </w:rPr>
        <w:t>SQL</w:t>
      </w:r>
      <w:r>
        <w:rPr>
          <w:spacing w:val="-2"/>
          <w:sz w:val="16"/>
        </w:rPr>
        <w:t xml:space="preserve"> </w:t>
      </w:r>
      <w:r>
        <w:rPr>
          <w:sz w:val="16"/>
        </w:rPr>
        <w:t>Server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40" w:right="1620" w:bottom="960" w:left="1620" w:header="720" w:footer="720" w:gutter="0"/>
          <w:cols w:equalWidth="0" w:num="2">
            <w:col w:w="7155" w:space="189"/>
            <w:col w:w="1656"/>
          </w:cols>
        </w:sectPr>
      </w:pPr>
    </w:p>
    <w:p>
      <w:pPr>
        <w:pStyle w:val="12"/>
        <w:numPr>
          <w:ilvl w:val="1"/>
          <w:numId w:val="4"/>
        </w:numPr>
        <w:tabs>
          <w:tab w:val="left" w:pos="468"/>
        </w:tabs>
        <w:spacing w:before="1" w:after="0" w:line="237" w:lineRule="auto"/>
        <w:ind w:left="468" w:right="39" w:hanging="216"/>
        <w:jc w:val="both"/>
        <w:rPr>
          <w:rFonts w:ascii="Symbol" w:hAnsi="Symbol"/>
          <w:sz w:val="20"/>
        </w:rPr>
      </w:pPr>
      <w:r>
        <w:rPr>
          <w:sz w:val="20"/>
        </w:rPr>
        <w:t>Represented company at conferences and in business meetings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1"/>
          <w:sz w:val="20"/>
        </w:rPr>
        <w:t xml:space="preserve"> </w:t>
      </w:r>
      <w:r>
        <w:rPr>
          <w:sz w:val="20"/>
        </w:rPr>
        <w:t>Fortune</w:t>
      </w:r>
      <w:r>
        <w:rPr>
          <w:spacing w:val="-3"/>
          <w:sz w:val="20"/>
        </w:rPr>
        <w:t xml:space="preserve"> </w:t>
      </w:r>
      <w:r>
        <w:rPr>
          <w:sz w:val="20"/>
        </w:rPr>
        <w:t>500</w:t>
      </w:r>
      <w:r>
        <w:rPr>
          <w:spacing w:val="-1"/>
          <w:sz w:val="20"/>
        </w:rPr>
        <w:t xml:space="preserve"> </w:t>
      </w:r>
      <w:r>
        <w:rPr>
          <w:sz w:val="20"/>
        </w:rPr>
        <w:t>executives.</w:t>
      </w:r>
    </w:p>
    <w:p>
      <w:pPr>
        <w:pStyle w:val="6"/>
        <w:spacing w:before="1"/>
        <w:ind w:left="0" w:firstLine="0"/>
      </w:pPr>
    </w:p>
    <w:p>
      <w:pPr>
        <w:pStyle w:val="3"/>
        <w:jc w:val="both"/>
      </w:pPr>
      <w:r>
        <w:t>Research</w:t>
      </w:r>
      <w:r>
        <w:rPr>
          <w:spacing w:val="-6"/>
        </w:rPr>
        <w:t xml:space="preserve"> </w:t>
      </w:r>
      <w:r>
        <w:t>Assistant</w:t>
      </w:r>
    </w:p>
    <w:p>
      <w:pPr>
        <w:spacing w:before="0"/>
        <w:ind w:left="108" w:right="2413" w:firstLine="0"/>
        <w:jc w:val="both"/>
        <w:rPr>
          <w:sz w:val="20"/>
        </w:rPr>
      </w:pPr>
      <w:r>
        <w:rPr>
          <w:b/>
          <w:sz w:val="20"/>
        </w:rPr>
        <w:t>Human-Computer Interaction Laboratory</w:t>
      </w:r>
      <w:r>
        <w:rPr>
          <w:b/>
          <w:spacing w:val="-67"/>
          <w:sz w:val="20"/>
        </w:rPr>
        <w:t xml:space="preserve"> </w:t>
      </w:r>
      <w:r>
        <w:rPr>
          <w:b/>
          <w:sz w:val="20"/>
        </w:rPr>
        <w:t>University of Maryland, College Park, MD</w:t>
      </w:r>
      <w:r>
        <w:rPr>
          <w:b/>
          <w:spacing w:val="-66"/>
          <w:sz w:val="20"/>
        </w:rPr>
        <w:t xml:space="preserve"> </w:t>
      </w:r>
      <w:r>
        <w:rPr>
          <w:sz w:val="20"/>
        </w:rPr>
        <w:t>Advisor:</w:t>
      </w:r>
      <w:r>
        <w:rPr>
          <w:spacing w:val="-1"/>
          <w:sz w:val="20"/>
        </w:rPr>
        <w:t xml:space="preserve"> </w:t>
      </w:r>
      <w:r>
        <w:rPr>
          <w:sz w:val="20"/>
        </w:rPr>
        <w:t>François Guimbretière</w:t>
      </w:r>
    </w:p>
    <w:p>
      <w:pPr>
        <w:spacing w:before="0" w:line="243" w:lineRule="exact"/>
        <w:ind w:left="108" w:right="0" w:firstLine="0"/>
        <w:jc w:val="both"/>
        <w:rPr>
          <w:i/>
          <w:sz w:val="20"/>
        </w:rPr>
      </w:pPr>
      <w:r>
        <w:rPr>
          <w:i/>
          <w:sz w:val="20"/>
        </w:rPr>
        <w:t>February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2003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 May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2004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2" w:after="0" w:line="237" w:lineRule="auto"/>
        <w:ind w:left="468" w:right="38" w:hanging="216"/>
        <w:jc w:val="both"/>
        <w:rPr>
          <w:rFonts w:ascii="Symbol" w:hAnsi="Symbol"/>
          <w:sz w:val="20"/>
        </w:rPr>
      </w:pPr>
      <w:r>
        <w:rPr>
          <w:sz w:val="20"/>
        </w:rPr>
        <w:t>Researched techniques that allow users to import hand-written</w:t>
      </w:r>
      <w:r>
        <w:rPr>
          <w:spacing w:val="1"/>
          <w:sz w:val="20"/>
        </w:rPr>
        <w:t xml:space="preserve"> </w:t>
      </w:r>
      <w:r>
        <w:rPr>
          <w:sz w:val="20"/>
        </w:rPr>
        <w:t>annotations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2"/>
          <w:sz w:val="20"/>
        </w:rPr>
        <w:t xml:space="preserve"> </w:t>
      </w:r>
      <w:r>
        <w:rPr>
          <w:sz w:val="20"/>
        </w:rPr>
        <w:t>documents.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4" w:after="0" w:line="237" w:lineRule="auto"/>
        <w:ind w:left="468" w:right="40" w:hanging="216"/>
        <w:jc w:val="both"/>
        <w:rPr>
          <w:rFonts w:ascii="Symbol" w:hAnsi="Symbol"/>
          <w:sz w:val="20"/>
        </w:rPr>
      </w:pPr>
      <w:r>
        <w:rPr>
          <w:sz w:val="20"/>
        </w:rPr>
        <w:t>Expanded</w:t>
      </w:r>
      <w:r>
        <w:rPr>
          <w:spacing w:val="1"/>
          <w:sz w:val="20"/>
        </w:rPr>
        <w:t xml:space="preserve"> </w:t>
      </w:r>
      <w:r>
        <w:rPr>
          <w:sz w:val="20"/>
        </w:rPr>
        <w:t>AbiWord</w:t>
      </w:r>
      <w:r>
        <w:rPr>
          <w:spacing w:val="1"/>
          <w:sz w:val="20"/>
        </w:rPr>
        <w:t xml:space="preserve"> </w:t>
      </w:r>
      <w:r>
        <w:rPr>
          <w:sz w:val="20"/>
        </w:rPr>
        <w:t>word</w:t>
      </w:r>
      <w:r>
        <w:rPr>
          <w:spacing w:val="1"/>
          <w:sz w:val="20"/>
        </w:rPr>
        <w:t xml:space="preserve"> </w:t>
      </w:r>
      <w:r>
        <w:rPr>
          <w:sz w:val="20"/>
        </w:rPr>
        <w:t>processor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incorporate</w:t>
      </w:r>
      <w:r>
        <w:rPr>
          <w:spacing w:val="1"/>
          <w:sz w:val="20"/>
        </w:rPr>
        <w:t xml:space="preserve"> </w:t>
      </w:r>
      <w:r>
        <w:rPr>
          <w:sz w:val="20"/>
        </w:rPr>
        <w:t>proposed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validate research.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0" w:lineRule="auto"/>
        <w:ind w:left="468" w:right="38" w:hanging="216"/>
        <w:jc w:val="both"/>
        <w:rPr>
          <w:rFonts w:ascii="Symbol" w:hAnsi="Symbol"/>
          <w:sz w:val="20"/>
        </w:rPr>
      </w:pPr>
      <w:r>
        <w:rPr>
          <w:sz w:val="20"/>
        </w:rPr>
        <w:t>Presented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ACM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68"/>
          <w:sz w:val="20"/>
        </w:rPr>
        <w:t xml:space="preserve"> </w:t>
      </w:r>
      <w:r>
        <w:rPr>
          <w:sz w:val="20"/>
        </w:rPr>
        <w:t>Technology (UIST) Conference 2004 and submitted paper to ACM</w:t>
      </w:r>
      <w:r>
        <w:rPr>
          <w:spacing w:val="-68"/>
          <w:sz w:val="20"/>
        </w:rPr>
        <w:t xml:space="preserve"> </w:t>
      </w:r>
      <w:r>
        <w:rPr>
          <w:sz w:val="20"/>
        </w:rPr>
        <w:t>Transaction on</w:t>
      </w:r>
      <w:r>
        <w:rPr>
          <w:spacing w:val="-1"/>
          <w:sz w:val="20"/>
        </w:rPr>
        <w:t xml:space="preserve"> </w:t>
      </w:r>
      <w:r>
        <w:rPr>
          <w:sz w:val="20"/>
        </w:rPr>
        <w:t>Computer-Human</w:t>
      </w:r>
      <w:r>
        <w:rPr>
          <w:spacing w:val="-1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1"/>
          <w:sz w:val="20"/>
        </w:rPr>
        <w:t xml:space="preserve"> </w:t>
      </w:r>
      <w:r>
        <w:rPr>
          <w:sz w:val="20"/>
        </w:rPr>
        <w:t>(TOCHI).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0" w:lineRule="auto"/>
        <w:ind w:left="468" w:right="40" w:hanging="216"/>
        <w:jc w:val="both"/>
        <w:rPr>
          <w:rFonts w:ascii="Symbol" w:hAnsi="Symbol"/>
          <w:sz w:val="20"/>
        </w:rPr>
      </w:pPr>
      <w:r>
        <w:rPr>
          <w:sz w:val="20"/>
        </w:rPr>
        <w:t>Received J.R. Dorfman Prize for Best Undergraduate Research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College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Computer,</w:t>
      </w:r>
      <w:r>
        <w:rPr>
          <w:spacing w:val="1"/>
          <w:sz w:val="20"/>
        </w:rPr>
        <w:t xml:space="preserve"> </w:t>
      </w:r>
      <w:r>
        <w:rPr>
          <w:sz w:val="20"/>
        </w:rPr>
        <w:t>Mathematics,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Physical</w:t>
      </w:r>
      <w:r>
        <w:rPr>
          <w:spacing w:val="1"/>
          <w:sz w:val="20"/>
        </w:rPr>
        <w:t xml:space="preserve"> </w:t>
      </w:r>
      <w:r>
        <w:rPr>
          <w:sz w:val="20"/>
        </w:rPr>
        <w:t>Sciences for</w:t>
      </w:r>
      <w:r>
        <w:rPr>
          <w:spacing w:val="-2"/>
          <w:sz w:val="20"/>
        </w:rPr>
        <w:t xml:space="preserve"> </w:t>
      </w:r>
      <w:r>
        <w:rPr>
          <w:sz w:val="20"/>
        </w:rPr>
        <w:t>2003-2004.</w:t>
      </w:r>
    </w:p>
    <w:p>
      <w:pPr>
        <w:pStyle w:val="6"/>
        <w:spacing w:before="8"/>
        <w:ind w:left="0" w:firstLine="0"/>
        <w:rPr>
          <w:sz w:val="19"/>
        </w:rPr>
      </w:pPr>
    </w:p>
    <w:p>
      <w:pPr>
        <w:pStyle w:val="3"/>
        <w:spacing w:line="240" w:lineRule="auto"/>
      </w:pPr>
      <w:r>
        <w:t>Teaching</w:t>
      </w:r>
      <w:r>
        <w:rPr>
          <w:spacing w:val="-5"/>
        </w:rPr>
        <w:t xml:space="preserve"> </w:t>
      </w:r>
      <w:r>
        <w:t>Assistant</w:t>
      </w:r>
    </w:p>
    <w:p>
      <w:pPr>
        <w:spacing w:before="2"/>
        <w:ind w:left="108" w:right="2454" w:firstLine="0"/>
        <w:jc w:val="left"/>
        <w:rPr>
          <w:i/>
          <w:sz w:val="20"/>
        </w:rPr>
      </w:pPr>
      <w:r>
        <w:rPr>
          <w:b/>
          <w:sz w:val="20"/>
        </w:rPr>
        <w:t>Computer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Department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Maryland,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Park,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MD</w:t>
      </w:r>
      <w:r>
        <w:rPr>
          <w:b/>
          <w:spacing w:val="-65"/>
          <w:sz w:val="20"/>
        </w:rPr>
        <w:t xml:space="preserve"> </w:t>
      </w:r>
      <w:r>
        <w:rPr>
          <w:i/>
          <w:sz w:val="20"/>
        </w:rPr>
        <w:t>September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2002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2003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3" w:lineRule="exact"/>
        <w:ind w:left="468" w:right="0" w:hanging="217"/>
        <w:jc w:val="left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SCRUM</w:t>
      </w:r>
      <w:r>
        <w:rPr>
          <w:spacing w:val="-4"/>
          <w:sz w:val="20"/>
        </w:rPr>
        <w:t xml:space="preserve"> </w:t>
      </w:r>
      <w:r>
        <w:rPr>
          <w:sz w:val="20"/>
        </w:rPr>
        <w:t>methodologies.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2" w:after="0" w:line="237" w:lineRule="auto"/>
        <w:ind w:left="468" w:right="39" w:hanging="216"/>
        <w:jc w:val="left"/>
        <w:rPr>
          <w:rFonts w:ascii="Symbol" w:hAnsi="Symbol"/>
          <w:sz w:val="20"/>
        </w:rPr>
      </w:pPr>
      <w:r>
        <w:rPr>
          <w:sz w:val="20"/>
        </w:rPr>
        <w:t>Answered</w:t>
      </w:r>
      <w:r>
        <w:rPr>
          <w:spacing w:val="33"/>
          <w:sz w:val="20"/>
        </w:rPr>
        <w:t xml:space="preserve"> </w:t>
      </w:r>
      <w:r>
        <w:rPr>
          <w:sz w:val="20"/>
        </w:rPr>
        <w:t>students’</w:t>
      </w:r>
      <w:r>
        <w:rPr>
          <w:spacing w:val="31"/>
          <w:sz w:val="20"/>
        </w:rPr>
        <w:t xml:space="preserve"> </w:t>
      </w:r>
      <w:r>
        <w:rPr>
          <w:sz w:val="20"/>
        </w:rPr>
        <w:t>questions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provided</w:t>
      </w:r>
      <w:r>
        <w:rPr>
          <w:spacing w:val="33"/>
          <w:sz w:val="20"/>
        </w:rPr>
        <w:t xml:space="preserve"> </w:t>
      </w:r>
      <w:r>
        <w:rPr>
          <w:sz w:val="20"/>
        </w:rPr>
        <w:t>corrective</w:t>
      </w:r>
      <w:r>
        <w:rPr>
          <w:spacing w:val="34"/>
          <w:sz w:val="20"/>
        </w:rPr>
        <w:t xml:space="preserve"> </w:t>
      </w:r>
      <w:r>
        <w:rPr>
          <w:sz w:val="20"/>
        </w:rPr>
        <w:t>feedback</w:t>
      </w:r>
      <w:r>
        <w:rPr>
          <w:spacing w:val="-68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hours.</w:t>
      </w:r>
    </w:p>
    <w:p>
      <w:pPr>
        <w:pStyle w:val="12"/>
        <w:numPr>
          <w:ilvl w:val="1"/>
          <w:numId w:val="4"/>
        </w:numPr>
        <w:tabs>
          <w:tab w:val="left" w:pos="468"/>
          <w:tab w:val="left" w:pos="1751"/>
          <w:tab w:val="left" w:pos="2987"/>
          <w:tab w:val="left" w:pos="3993"/>
          <w:tab w:val="left" w:pos="4406"/>
          <w:tab w:val="left" w:pos="5327"/>
          <w:tab w:val="left" w:pos="6117"/>
        </w:tabs>
        <w:spacing w:before="1" w:after="0" w:line="237" w:lineRule="auto"/>
        <w:ind w:left="468" w:right="38" w:hanging="216"/>
        <w:jc w:val="left"/>
        <w:rPr>
          <w:rFonts w:ascii="Symbol" w:hAnsi="Symbol"/>
          <w:sz w:val="20"/>
        </w:rPr>
      </w:pPr>
      <w:r>
        <w:rPr>
          <w:sz w:val="20"/>
        </w:rPr>
        <w:t>Supported</w:t>
      </w:r>
      <w:r>
        <w:rPr>
          <w:sz w:val="20"/>
        </w:rPr>
        <w:tab/>
      </w:r>
      <w:r>
        <w:rPr>
          <w:sz w:val="20"/>
        </w:rPr>
        <w:t>Computer</w:t>
      </w:r>
      <w:r>
        <w:rPr>
          <w:sz w:val="20"/>
        </w:rPr>
        <w:tab/>
      </w:r>
      <w:r>
        <w:rPr>
          <w:sz w:val="20"/>
        </w:rPr>
        <w:t>Science</w:t>
      </w:r>
      <w:r>
        <w:rPr>
          <w:sz w:val="20"/>
        </w:rPr>
        <w:tab/>
      </w:r>
      <w:r>
        <w:rPr>
          <w:sz w:val="20"/>
        </w:rPr>
        <w:t>II</w:t>
      </w:r>
      <w:r>
        <w:rPr>
          <w:sz w:val="20"/>
        </w:rPr>
        <w:tab/>
      </w:r>
      <w:r>
        <w:rPr>
          <w:sz w:val="20"/>
        </w:rPr>
        <w:t>(CMSC</w:t>
      </w:r>
      <w:r>
        <w:rPr>
          <w:sz w:val="20"/>
        </w:rPr>
        <w:tab/>
      </w:r>
      <w:r>
        <w:rPr>
          <w:sz w:val="20"/>
        </w:rPr>
        <w:t>214),</w:t>
      </w:r>
      <w:r>
        <w:rPr>
          <w:sz w:val="20"/>
        </w:rPr>
        <w:tab/>
      </w:r>
      <w:r>
        <w:rPr>
          <w:spacing w:val="-1"/>
          <w:sz w:val="20"/>
        </w:rPr>
        <w:t>Computer</w:t>
      </w:r>
      <w:r>
        <w:rPr>
          <w:spacing w:val="-68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2"/>
          <w:sz w:val="20"/>
        </w:rPr>
        <w:t xml:space="preserve"> </w:t>
      </w:r>
      <w:r>
        <w:rPr>
          <w:sz w:val="20"/>
        </w:rPr>
        <w:t>(CMSC 311),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Structures (CMSC</w:t>
      </w:r>
      <w:r>
        <w:rPr>
          <w:spacing w:val="-3"/>
          <w:sz w:val="20"/>
        </w:rPr>
        <w:t xml:space="preserve"> </w:t>
      </w:r>
      <w:r>
        <w:rPr>
          <w:sz w:val="20"/>
        </w:rPr>
        <w:t>420).</w:t>
      </w:r>
    </w:p>
    <w:p>
      <w:pPr>
        <w:pStyle w:val="6"/>
        <w:spacing w:before="1"/>
        <w:ind w:left="0" w:firstLine="0"/>
      </w:pPr>
    </w:p>
    <w:p>
      <w:pPr>
        <w:pStyle w:val="3"/>
        <w:spacing w:line="240" w:lineRule="auto"/>
        <w:ind w:right="995"/>
      </w:pPr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Designer,</w:t>
      </w:r>
      <w:r>
        <w:rPr>
          <w:spacing w:val="-7"/>
        </w:rPr>
        <w:t xml:space="preserve"> </w:t>
      </w:r>
      <w:r>
        <w:t>Programmer/Analyst</w:t>
      </w:r>
      <w:r>
        <w:rPr>
          <w:spacing w:val="-65"/>
        </w:rPr>
        <w:t xml:space="preserve"> </w:t>
      </w:r>
      <w:r>
        <w:t>ProList, Inc.,</w:t>
      </w:r>
      <w:r>
        <w:rPr>
          <w:spacing w:val="2"/>
        </w:rPr>
        <w:t xml:space="preserve"> </w:t>
      </w:r>
      <w:r>
        <w:t>Gaithersburg,</w:t>
      </w:r>
      <w:r>
        <w:rPr>
          <w:spacing w:val="-2"/>
        </w:rPr>
        <w:t xml:space="preserve"> </w:t>
      </w:r>
      <w:r>
        <w:t>MD</w:t>
      </w:r>
    </w:p>
    <w:p>
      <w:pPr>
        <w:spacing w:before="2" w:line="243" w:lineRule="exact"/>
        <w:ind w:left="108" w:right="0" w:firstLine="0"/>
        <w:jc w:val="left"/>
        <w:rPr>
          <w:i/>
          <w:sz w:val="20"/>
        </w:rPr>
      </w:pPr>
      <w:r>
        <w:rPr>
          <w:i/>
          <w:sz w:val="20"/>
        </w:rPr>
        <w:t>June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1998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August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2003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(Summer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Winter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Breaks)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1" w:after="0" w:line="237" w:lineRule="auto"/>
        <w:ind w:left="468" w:right="38" w:hanging="216"/>
        <w:jc w:val="both"/>
        <w:rPr>
          <w:rFonts w:ascii="Symbol" w:hAnsi="Symbol"/>
          <w:sz w:val="20"/>
        </w:rPr>
      </w:pPr>
      <w:r>
        <w:rPr>
          <w:sz w:val="20"/>
        </w:rPr>
        <w:t>Designed,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integrated</w:t>
      </w:r>
      <w:r>
        <w:rPr>
          <w:spacing w:val="1"/>
          <w:sz w:val="20"/>
        </w:rPr>
        <w:t xml:space="preserve"> </w:t>
      </w:r>
      <w:r>
        <w:rPr>
          <w:sz w:val="20"/>
        </w:rPr>
        <w:t>web-based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1"/>
          <w:sz w:val="20"/>
        </w:rPr>
        <w:t xml:space="preserve"> </w:t>
      </w:r>
      <w:r>
        <w:rPr>
          <w:sz w:val="20"/>
        </w:rPr>
        <w:t>relations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(CRM)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mass</w:t>
      </w:r>
      <w:r>
        <w:rPr>
          <w:spacing w:val="-1"/>
          <w:sz w:val="20"/>
        </w:rPr>
        <w:t xml:space="preserve"> </w:t>
      </w:r>
      <w:r>
        <w:rPr>
          <w:sz w:val="20"/>
        </w:rPr>
        <w:t>mailing</w:t>
      </w:r>
      <w:r>
        <w:rPr>
          <w:spacing w:val="-4"/>
          <w:sz w:val="20"/>
        </w:rPr>
        <w:t xml:space="preserve"> </w:t>
      </w:r>
      <w:r>
        <w:rPr>
          <w:sz w:val="20"/>
        </w:rPr>
        <w:t>facility.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0" w:lineRule="auto"/>
        <w:ind w:left="468" w:right="38" w:hanging="216"/>
        <w:jc w:val="both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improved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existing</w:t>
      </w:r>
      <w:r>
        <w:rPr>
          <w:spacing w:val="1"/>
          <w:sz w:val="20"/>
        </w:rPr>
        <w:t xml:space="preserve"> </w:t>
      </w:r>
      <w:r>
        <w:rPr>
          <w:sz w:val="20"/>
        </w:rPr>
        <w:t>customers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earned</w:t>
      </w:r>
      <w:r>
        <w:rPr>
          <w:spacing w:val="1"/>
          <w:sz w:val="20"/>
        </w:rPr>
        <w:t xml:space="preserve"> </w:t>
      </w:r>
      <w:r>
        <w:rPr>
          <w:sz w:val="20"/>
        </w:rPr>
        <w:t>company</w:t>
      </w:r>
      <w:r>
        <w:rPr>
          <w:spacing w:val="1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Microsoft</w:t>
      </w:r>
      <w:r>
        <w:rPr>
          <w:spacing w:val="1"/>
          <w:sz w:val="20"/>
        </w:rPr>
        <w:t xml:space="preserve"> </w:t>
      </w:r>
      <w:r>
        <w:rPr>
          <w:sz w:val="20"/>
        </w:rPr>
        <w:t>Premiere</w:t>
      </w:r>
      <w:r>
        <w:rPr>
          <w:spacing w:val="-1"/>
          <w:sz w:val="20"/>
        </w:rPr>
        <w:t xml:space="preserve"> </w:t>
      </w:r>
      <w:r>
        <w:rPr>
          <w:sz w:val="20"/>
        </w:rPr>
        <w:t>Vender.</w:t>
      </w:r>
    </w:p>
    <w:p>
      <w:pPr>
        <w:pStyle w:val="6"/>
        <w:spacing w:before="10"/>
        <w:ind w:left="0" w:firstLine="0"/>
        <w:rPr>
          <w:sz w:val="19"/>
        </w:rPr>
      </w:pPr>
    </w:p>
    <w:p>
      <w:pPr>
        <w:pStyle w:val="2"/>
        <w:spacing w:before="1"/>
      </w:pPr>
      <w:r>
        <w:rPr>
          <w:sz w:val="28"/>
        </w:rPr>
        <w:t>E</w:t>
      </w:r>
      <w:r>
        <w:t>DUCATION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70" w:after="0" w:line="195" w:lineRule="exact"/>
        <w:ind w:left="252" w:right="0" w:hanging="144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Microsoft</w:t>
      </w:r>
      <w:r>
        <w:rPr>
          <w:spacing w:val="-4"/>
          <w:sz w:val="16"/>
        </w:rPr>
        <w:t xml:space="preserve"> </w:t>
      </w:r>
      <w:r>
        <w:rPr>
          <w:sz w:val="16"/>
        </w:rPr>
        <w:t>Office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2" w:right="139" w:hanging="144"/>
        <w:jc w:val="left"/>
        <w:rPr>
          <w:sz w:val="16"/>
        </w:rPr>
      </w:pPr>
      <w:r>
        <w:rPr>
          <w:sz w:val="16"/>
        </w:rPr>
        <w:t>Macromedia</w:t>
      </w:r>
      <w:r>
        <w:rPr>
          <w:spacing w:val="-14"/>
          <w:sz w:val="16"/>
        </w:rPr>
        <w:t xml:space="preserve"> </w:t>
      </w:r>
      <w:r>
        <w:rPr>
          <w:sz w:val="16"/>
        </w:rPr>
        <w:t>MX</w:t>
      </w:r>
      <w:r>
        <w:rPr>
          <w:spacing w:val="-53"/>
          <w:sz w:val="16"/>
        </w:rPr>
        <w:t xml:space="preserve"> </w:t>
      </w:r>
      <w:r>
        <w:rPr>
          <w:sz w:val="16"/>
        </w:rPr>
        <w:t>Suite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Photoshop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Premiere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4" w:lineRule="exact"/>
        <w:ind w:left="252" w:right="0" w:hanging="144"/>
        <w:jc w:val="left"/>
        <w:rPr>
          <w:sz w:val="16"/>
        </w:rPr>
      </w:pPr>
      <w:r>
        <w:rPr>
          <w:sz w:val="16"/>
        </w:rPr>
        <w:t>Windows</w:t>
      </w:r>
      <w:r>
        <w:rPr>
          <w:spacing w:val="-4"/>
          <w:sz w:val="16"/>
        </w:rPr>
        <w:t xml:space="preserve"> </w:t>
      </w:r>
      <w:r>
        <w:rPr>
          <w:sz w:val="16"/>
        </w:rPr>
        <w:t>XP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5" w:lineRule="exact"/>
        <w:ind w:left="252" w:right="0" w:hanging="144"/>
        <w:jc w:val="left"/>
        <w:rPr>
          <w:sz w:val="16"/>
        </w:rPr>
      </w:pPr>
      <w:r>
        <w:rPr>
          <w:sz w:val="16"/>
        </w:rPr>
        <w:t>Unix/Linux</w:t>
      </w:r>
    </w:p>
    <w:p>
      <w:pPr>
        <w:pStyle w:val="6"/>
        <w:spacing w:before="7"/>
        <w:ind w:left="0" w:firstLine="0"/>
        <w:rPr>
          <w:sz w:val="15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5"/>
          <w:sz w:val="20"/>
        </w:rPr>
        <w:t>P</w:t>
      </w:r>
      <w:r>
        <w:rPr>
          <w:rFonts w:ascii="Arial"/>
          <w:b/>
          <w:w w:val="95"/>
          <w:sz w:val="16"/>
        </w:rPr>
        <w:t>ROFESSIONAL</w:t>
      </w:r>
      <w:r>
        <w:rPr>
          <w:rFonts w:ascii="Arial"/>
          <w:b/>
          <w:spacing w:val="1"/>
          <w:w w:val="95"/>
          <w:sz w:val="16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z w:val="16"/>
        </w:rPr>
        <w:t>CTIVITIES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4" w:after="0" w:line="240" w:lineRule="auto"/>
        <w:ind w:left="252" w:right="434" w:hanging="144"/>
        <w:jc w:val="left"/>
        <w:rPr>
          <w:sz w:val="16"/>
        </w:rPr>
      </w:pPr>
      <w:r>
        <w:rPr>
          <w:sz w:val="16"/>
        </w:rPr>
        <w:t>CHI 2006</w:t>
      </w:r>
      <w:r>
        <w:rPr>
          <w:spacing w:val="1"/>
          <w:sz w:val="16"/>
        </w:rPr>
        <w:t xml:space="preserve"> </w:t>
      </w:r>
      <w:r>
        <w:rPr>
          <w:sz w:val="16"/>
        </w:rPr>
        <w:t>(Computer-</w:t>
      </w:r>
      <w:r>
        <w:rPr>
          <w:spacing w:val="-54"/>
          <w:sz w:val="16"/>
        </w:rPr>
        <w:t xml:space="preserve"> </w:t>
      </w:r>
      <w:r>
        <w:rPr>
          <w:sz w:val="16"/>
        </w:rPr>
        <w:t>Human</w:t>
      </w:r>
      <w:r>
        <w:rPr>
          <w:spacing w:val="1"/>
          <w:sz w:val="16"/>
        </w:rPr>
        <w:t xml:space="preserve"> </w:t>
      </w:r>
      <w:r>
        <w:rPr>
          <w:sz w:val="16"/>
        </w:rPr>
        <w:t>Interaction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Conference)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2" w:right="384" w:hanging="144"/>
        <w:jc w:val="left"/>
        <w:rPr>
          <w:sz w:val="16"/>
        </w:rPr>
      </w:pPr>
      <w:r>
        <w:rPr>
          <w:sz w:val="16"/>
        </w:rPr>
        <w:t>UIST</w:t>
      </w:r>
      <w:r>
        <w:rPr>
          <w:spacing w:val="-9"/>
          <w:sz w:val="16"/>
        </w:rPr>
        <w:t xml:space="preserve"> </w:t>
      </w:r>
      <w:r>
        <w:rPr>
          <w:sz w:val="16"/>
        </w:rPr>
        <w:t>2004</w:t>
      </w:r>
      <w:r>
        <w:rPr>
          <w:spacing w:val="-9"/>
          <w:sz w:val="16"/>
        </w:rPr>
        <w:t xml:space="preserve"> </w:t>
      </w:r>
      <w:r>
        <w:rPr>
          <w:sz w:val="16"/>
        </w:rPr>
        <w:t>&amp;</w:t>
      </w:r>
      <w:r>
        <w:rPr>
          <w:spacing w:val="-54"/>
          <w:sz w:val="16"/>
        </w:rPr>
        <w:t xml:space="preserve"> </w:t>
      </w:r>
      <w:r>
        <w:rPr>
          <w:sz w:val="16"/>
        </w:rPr>
        <w:t>2005</w:t>
      </w:r>
    </w:p>
    <w:p>
      <w:pPr>
        <w:spacing w:before="0"/>
        <w:ind w:left="252" w:right="177" w:firstLine="0"/>
        <w:jc w:val="left"/>
        <w:rPr>
          <w:sz w:val="16"/>
        </w:rPr>
      </w:pPr>
      <w:r>
        <w:rPr>
          <w:spacing w:val="-1"/>
          <w:sz w:val="16"/>
        </w:rPr>
        <w:t xml:space="preserve">(User </w:t>
      </w:r>
      <w:r>
        <w:rPr>
          <w:sz w:val="16"/>
        </w:rPr>
        <w:t>Interface</w:t>
      </w:r>
      <w:r>
        <w:rPr>
          <w:spacing w:val="-54"/>
          <w:sz w:val="16"/>
        </w:rPr>
        <w:t xml:space="preserve"> </w:t>
      </w:r>
      <w:r>
        <w:rPr>
          <w:sz w:val="16"/>
        </w:rPr>
        <w:t>Software and</w:t>
      </w:r>
      <w:r>
        <w:rPr>
          <w:spacing w:val="1"/>
          <w:sz w:val="16"/>
        </w:rPr>
        <w:t xml:space="preserve"> </w:t>
      </w:r>
      <w:r>
        <w:rPr>
          <w:sz w:val="16"/>
        </w:rPr>
        <w:t>Technology)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2" w:right="300" w:hanging="144"/>
        <w:jc w:val="left"/>
        <w:rPr>
          <w:sz w:val="16"/>
        </w:rPr>
      </w:pPr>
      <w:r>
        <w:rPr>
          <w:sz w:val="16"/>
        </w:rPr>
        <w:t>CES 2005 &amp;</w:t>
      </w:r>
      <w:r>
        <w:rPr>
          <w:spacing w:val="1"/>
          <w:sz w:val="16"/>
        </w:rPr>
        <w:t xml:space="preserve"> </w:t>
      </w:r>
      <w:r>
        <w:rPr>
          <w:sz w:val="16"/>
        </w:rPr>
        <w:t>2006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(International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Consumer</w:t>
      </w:r>
      <w:r>
        <w:rPr>
          <w:spacing w:val="1"/>
          <w:sz w:val="16"/>
        </w:rPr>
        <w:t xml:space="preserve"> </w:t>
      </w:r>
      <w:r>
        <w:rPr>
          <w:sz w:val="16"/>
        </w:rPr>
        <w:t>Electronics</w:t>
      </w:r>
      <w:r>
        <w:rPr>
          <w:spacing w:val="1"/>
          <w:sz w:val="16"/>
        </w:rPr>
        <w:t xml:space="preserve"> </w:t>
      </w:r>
      <w:r>
        <w:rPr>
          <w:sz w:val="16"/>
        </w:rPr>
        <w:t>Show)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193" w:lineRule="exact"/>
        <w:ind w:left="252" w:right="0" w:hanging="144"/>
        <w:jc w:val="left"/>
        <w:rPr>
          <w:sz w:val="16"/>
        </w:rPr>
      </w:pPr>
      <w:r>
        <w:rPr>
          <w:sz w:val="16"/>
        </w:rPr>
        <w:t>D3</w:t>
      </w:r>
      <w:r>
        <w:rPr>
          <w:spacing w:val="-4"/>
          <w:sz w:val="16"/>
        </w:rPr>
        <w:t xml:space="preserve"> </w:t>
      </w:r>
      <w:r>
        <w:rPr>
          <w:sz w:val="16"/>
        </w:rPr>
        <w:t>2005</w:t>
      </w:r>
    </w:p>
    <w:p>
      <w:pPr>
        <w:spacing w:before="0"/>
        <w:ind w:left="252" w:right="153" w:firstLine="0"/>
        <w:jc w:val="left"/>
        <w:rPr>
          <w:sz w:val="16"/>
        </w:rPr>
      </w:pPr>
      <w:r>
        <w:rPr>
          <w:sz w:val="16"/>
        </w:rPr>
        <w:t>(The</w:t>
      </w:r>
      <w:r>
        <w:rPr>
          <w:spacing w:val="3"/>
          <w:sz w:val="16"/>
        </w:rPr>
        <w:t xml:space="preserve"> </w:t>
      </w:r>
      <w:r>
        <w:rPr>
          <w:sz w:val="16"/>
        </w:rPr>
        <w:t>Wall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 xml:space="preserve">Street </w:t>
      </w:r>
      <w:r>
        <w:rPr>
          <w:sz w:val="16"/>
        </w:rPr>
        <w:t>Journal’s</w:t>
      </w:r>
      <w:r>
        <w:rPr>
          <w:spacing w:val="-54"/>
          <w:sz w:val="16"/>
        </w:rPr>
        <w:t xml:space="preserve"> </w:t>
      </w:r>
      <w:r>
        <w:rPr>
          <w:sz w:val="16"/>
        </w:rPr>
        <w:t>D3: All Things</w:t>
      </w:r>
      <w:r>
        <w:rPr>
          <w:spacing w:val="1"/>
          <w:sz w:val="16"/>
        </w:rPr>
        <w:t xml:space="preserve"> </w:t>
      </w:r>
      <w:r>
        <w:rPr>
          <w:sz w:val="16"/>
        </w:rPr>
        <w:t>Digital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Conference)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2" w:right="230" w:hanging="144"/>
        <w:jc w:val="left"/>
        <w:rPr>
          <w:sz w:val="16"/>
        </w:rPr>
      </w:pPr>
      <w:r>
        <w:rPr>
          <w:sz w:val="16"/>
        </w:rPr>
        <w:t>Member of</w:t>
      </w:r>
      <w:r>
        <w:rPr>
          <w:spacing w:val="1"/>
          <w:sz w:val="16"/>
        </w:rPr>
        <w:t xml:space="preserve"> </w:t>
      </w:r>
      <w:r>
        <w:rPr>
          <w:sz w:val="16"/>
        </w:rPr>
        <w:t>Association</w:t>
      </w:r>
      <w:r>
        <w:rPr>
          <w:spacing w:val="-14"/>
          <w:sz w:val="16"/>
        </w:rPr>
        <w:t xml:space="preserve"> </w:t>
      </w:r>
      <w:r>
        <w:rPr>
          <w:sz w:val="16"/>
        </w:rPr>
        <w:t>for</w:t>
      </w:r>
      <w:r>
        <w:rPr>
          <w:spacing w:val="-53"/>
          <w:sz w:val="16"/>
        </w:rPr>
        <w:t xml:space="preserve"> </w:t>
      </w:r>
      <w:r>
        <w:rPr>
          <w:sz w:val="16"/>
        </w:rPr>
        <w:t>Computing</w:t>
      </w:r>
      <w:r>
        <w:rPr>
          <w:spacing w:val="1"/>
          <w:sz w:val="16"/>
        </w:rPr>
        <w:t xml:space="preserve"> </w:t>
      </w:r>
      <w:r>
        <w:rPr>
          <w:sz w:val="16"/>
        </w:rPr>
        <w:t>Machinery</w:t>
      </w:r>
      <w:r>
        <w:rPr>
          <w:spacing w:val="1"/>
          <w:sz w:val="16"/>
        </w:rPr>
        <w:t xml:space="preserve"> </w:t>
      </w:r>
      <w:r>
        <w:rPr>
          <w:sz w:val="16"/>
        </w:rPr>
        <w:t>(ACM),</w:t>
      </w:r>
      <w:r>
        <w:rPr>
          <w:spacing w:val="-9"/>
          <w:sz w:val="16"/>
        </w:rPr>
        <w:t xml:space="preserve"> </w:t>
      </w:r>
      <w:r>
        <w:rPr>
          <w:sz w:val="16"/>
        </w:rPr>
        <w:t>2004</w:t>
      </w:r>
      <w:r>
        <w:rPr>
          <w:spacing w:val="-8"/>
          <w:sz w:val="16"/>
        </w:rPr>
        <w:t xml:space="preserve"> </w:t>
      </w:r>
      <w:r>
        <w:rPr>
          <w:sz w:val="16"/>
        </w:rPr>
        <w:t>–</w:t>
      </w:r>
      <w:r>
        <w:rPr>
          <w:spacing w:val="-53"/>
          <w:sz w:val="16"/>
        </w:rPr>
        <w:t xml:space="preserve"> </w:t>
      </w:r>
      <w:r>
        <w:rPr>
          <w:sz w:val="16"/>
        </w:rPr>
        <w:t>2007</w:t>
      </w:r>
    </w:p>
    <w:p>
      <w:pPr>
        <w:pStyle w:val="12"/>
        <w:numPr>
          <w:ilvl w:val="0"/>
          <w:numId w:val="4"/>
        </w:numPr>
        <w:tabs>
          <w:tab w:val="left" w:pos="252"/>
        </w:tabs>
        <w:spacing w:before="0" w:after="0" w:line="240" w:lineRule="auto"/>
        <w:ind w:left="252" w:right="398" w:hanging="144"/>
        <w:jc w:val="left"/>
        <w:rPr>
          <w:sz w:val="16"/>
        </w:rPr>
      </w:pPr>
      <w:r>
        <w:rPr>
          <w:spacing w:val="-1"/>
          <w:sz w:val="16"/>
        </w:rPr>
        <w:t xml:space="preserve">Reviewer </w:t>
      </w:r>
      <w:r>
        <w:rPr>
          <w:sz w:val="16"/>
        </w:rPr>
        <w:t>for</w:t>
      </w:r>
      <w:r>
        <w:rPr>
          <w:spacing w:val="-54"/>
          <w:sz w:val="16"/>
        </w:rPr>
        <w:t xml:space="preserve"> </w:t>
      </w:r>
      <w:r>
        <w:rPr>
          <w:sz w:val="16"/>
        </w:rPr>
        <w:t>CHI 2006</w:t>
      </w:r>
      <w:r>
        <w:rPr>
          <w:spacing w:val="1"/>
          <w:sz w:val="16"/>
        </w:rPr>
        <w:t xml:space="preserve"> </w:t>
      </w:r>
      <w:r>
        <w:rPr>
          <w:sz w:val="16"/>
        </w:rPr>
        <w:t>Work-in-</w:t>
      </w:r>
    </w:p>
    <w:p>
      <w:pPr>
        <w:spacing w:before="0"/>
        <w:ind w:left="252" w:right="0" w:firstLine="0"/>
        <w:jc w:val="left"/>
        <w:rPr>
          <w:sz w:val="16"/>
        </w:rPr>
      </w:pPr>
      <w:r>
        <w:rPr>
          <w:sz w:val="16"/>
        </w:rPr>
        <w:t>Progress</w:t>
      </w:r>
      <w:r>
        <w:rPr>
          <w:spacing w:val="-5"/>
          <w:sz w:val="16"/>
        </w:rPr>
        <w:t xml:space="preserve"> </w:t>
      </w:r>
      <w:r>
        <w:rPr>
          <w:sz w:val="16"/>
        </w:rPr>
        <w:t>Papers</w:t>
      </w:r>
    </w:p>
    <w:p>
      <w:pPr>
        <w:spacing w:after="0"/>
        <w:jc w:val="left"/>
        <w:rPr>
          <w:sz w:val="16"/>
        </w:rPr>
        <w:sectPr>
          <w:pgSz w:w="12240" w:h="15840"/>
          <w:pgMar w:top="1440" w:right="1620" w:bottom="960" w:left="1620" w:header="833" w:footer="761" w:gutter="0"/>
          <w:cols w:equalWidth="0" w:num="2">
            <w:col w:w="7146" w:space="191"/>
            <w:col w:w="1663"/>
          </w:cols>
        </w:sectPr>
      </w:pPr>
    </w:p>
    <w:p>
      <w:pPr>
        <w:pStyle w:val="3"/>
        <w:numPr>
          <w:ilvl w:val="1"/>
          <w:numId w:val="4"/>
        </w:numPr>
        <w:tabs>
          <w:tab w:val="left" w:pos="468"/>
        </w:tabs>
        <w:spacing w:before="1" w:after="0" w:line="244" w:lineRule="exact"/>
        <w:ind w:left="468" w:right="0" w:hanging="217"/>
        <w:jc w:val="left"/>
        <w:rPr>
          <w:rFonts w:ascii="Symbol" w:hAnsi="Symbol"/>
        </w:rPr>
      </w:pPr>
      <w:r>
        <w:t>B.S.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Honors,</w:t>
      </w:r>
      <w:r>
        <w:rPr>
          <w:spacing w:val="-1"/>
        </w:rPr>
        <w:t xml:space="preserve"> </w:t>
      </w:r>
      <w:r>
        <w:t>Magna</w:t>
      </w:r>
      <w:r>
        <w:rPr>
          <w:spacing w:val="-2"/>
        </w:rPr>
        <w:t xml:space="preserve"> </w:t>
      </w:r>
      <w:r>
        <w:t>Cum</w:t>
      </w:r>
      <w:r>
        <w:rPr>
          <w:spacing w:val="-1"/>
        </w:rPr>
        <w:t xml:space="preserve"> </w:t>
      </w:r>
      <w:r>
        <w:t>Laude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2004</w:t>
      </w:r>
    </w:p>
    <w:p>
      <w:pPr>
        <w:pStyle w:val="6"/>
        <w:ind w:right="4881" w:firstLine="0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Maryland,</w:t>
      </w:r>
      <w:r>
        <w:rPr>
          <w:spacing w:val="-2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Park</w:t>
      </w:r>
      <w:r>
        <w:rPr>
          <w:spacing w:val="-67"/>
        </w:rPr>
        <w:t xml:space="preserve"> </w:t>
      </w:r>
      <w:r>
        <w:t>GPA:</w:t>
      </w:r>
      <w:r>
        <w:rPr>
          <w:spacing w:val="-1"/>
        </w:rPr>
        <w:t xml:space="preserve"> </w:t>
      </w:r>
      <w:r>
        <w:t>3.9/4.0</w:t>
      </w:r>
    </w:p>
    <w:p>
      <w:pPr>
        <w:pStyle w:val="3"/>
        <w:numPr>
          <w:ilvl w:val="1"/>
          <w:numId w:val="4"/>
        </w:numPr>
        <w:tabs>
          <w:tab w:val="left" w:pos="468"/>
        </w:tabs>
        <w:spacing w:before="0" w:after="0" w:line="249" w:lineRule="exact"/>
        <w:ind w:left="468" w:right="0" w:hanging="217"/>
        <w:jc w:val="left"/>
        <w:rPr>
          <w:rFonts w:ascii="Symbol" w:hAnsi="Symbol"/>
          <w:sz w:val="24"/>
        </w:rPr>
      </w:pPr>
      <w:r>
        <w:t>B.A.</w:t>
      </w:r>
      <w:r>
        <w:rPr>
          <w:spacing w:val="-1"/>
        </w:rPr>
        <w:t xml:space="preserve"> </w:t>
      </w:r>
      <w:r>
        <w:t>Economics,</w:t>
      </w:r>
      <w:r>
        <w:rPr>
          <w:spacing w:val="-4"/>
        </w:rPr>
        <w:t xml:space="preserve"> </w:t>
      </w:r>
      <w:r>
        <w:t>Magna</w:t>
      </w:r>
      <w:r>
        <w:rPr>
          <w:spacing w:val="-4"/>
        </w:rPr>
        <w:t xml:space="preserve"> </w:t>
      </w:r>
      <w:r>
        <w:t>Cum</w:t>
      </w:r>
      <w:r>
        <w:rPr>
          <w:spacing w:val="-1"/>
        </w:rPr>
        <w:t xml:space="preserve"> </w:t>
      </w:r>
      <w:r>
        <w:t>Laude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 2004</w:t>
      </w:r>
    </w:p>
    <w:p>
      <w:pPr>
        <w:pStyle w:val="6"/>
        <w:ind w:right="4881" w:firstLine="0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Maryland,</w:t>
      </w:r>
      <w:r>
        <w:rPr>
          <w:spacing w:val="-2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Park</w:t>
      </w:r>
      <w:r>
        <w:rPr>
          <w:spacing w:val="-67"/>
        </w:rPr>
        <w:t xml:space="preserve"> </w:t>
      </w:r>
      <w:r>
        <w:t>GPA:</w:t>
      </w:r>
      <w:r>
        <w:rPr>
          <w:spacing w:val="-1"/>
        </w:rPr>
        <w:t xml:space="preserve"> </w:t>
      </w:r>
      <w:r>
        <w:t>3.9/4.0</w:t>
      </w:r>
    </w:p>
    <w:p>
      <w:pPr>
        <w:pStyle w:val="3"/>
        <w:numPr>
          <w:ilvl w:val="1"/>
          <w:numId w:val="4"/>
        </w:numPr>
        <w:tabs>
          <w:tab w:val="left" w:pos="468"/>
        </w:tabs>
        <w:spacing w:before="0" w:after="0" w:line="244" w:lineRule="exact"/>
        <w:ind w:left="468" w:right="0" w:hanging="217"/>
        <w:jc w:val="left"/>
        <w:rPr>
          <w:rFonts w:ascii="Symbol" w:hAnsi="Symbol"/>
        </w:rPr>
      </w:pPr>
      <w:r>
        <w:t>International</w:t>
      </w:r>
      <w:r>
        <w:rPr>
          <w:spacing w:val="-3"/>
        </w:rPr>
        <w:t xml:space="preserve"> </w:t>
      </w:r>
      <w:r>
        <w:t>Baccalaureate</w:t>
      </w:r>
      <w:r>
        <w:rPr>
          <w:spacing w:val="-2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2000</w:t>
      </w:r>
    </w:p>
    <w:p>
      <w:pPr>
        <w:pStyle w:val="6"/>
        <w:ind w:firstLine="0"/>
      </w:pPr>
      <w:r>
        <w:t>Richard</w:t>
      </w:r>
      <w:r>
        <w:rPr>
          <w:spacing w:val="-5"/>
        </w:rPr>
        <w:t xml:space="preserve"> </w:t>
      </w:r>
      <w:r>
        <w:t>Montgomery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Rockville,</w:t>
      </w:r>
      <w:r>
        <w:rPr>
          <w:spacing w:val="-5"/>
        </w:rPr>
        <w:t xml:space="preserve"> </w:t>
      </w:r>
      <w:r>
        <w:t>MD</w:t>
      </w:r>
    </w:p>
    <w:p>
      <w:pPr>
        <w:pStyle w:val="6"/>
        <w:spacing w:before="2"/>
        <w:ind w:left="0" w:firstLine="0"/>
        <w:rPr>
          <w:sz w:val="19"/>
        </w:rPr>
      </w:pPr>
    </w:p>
    <w:p>
      <w:pPr>
        <w:pStyle w:val="2"/>
      </w:pPr>
      <w:r>
        <w:rPr>
          <w:sz w:val="28"/>
        </w:rPr>
        <w:t>P</w:t>
      </w:r>
      <w:r>
        <w:t>UBLICATIONS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z w:val="28"/>
        </w:rPr>
        <w:t>P</w:t>
      </w:r>
      <w:r>
        <w:t>ATENTS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1" w:after="0" w:line="240" w:lineRule="auto"/>
        <w:ind w:left="468" w:right="106" w:hanging="216"/>
        <w:jc w:val="left"/>
        <w:rPr>
          <w:rFonts w:ascii="Symbol" w:hAnsi="Symbol"/>
          <w:sz w:val="20"/>
        </w:rPr>
      </w:pPr>
      <w:r>
        <w:rPr>
          <w:sz w:val="20"/>
        </w:rPr>
        <w:t>Conroy,</w:t>
      </w:r>
      <w:r>
        <w:rPr>
          <w:spacing w:val="10"/>
          <w:sz w:val="20"/>
        </w:rPr>
        <w:t xml:space="preserve"> </w:t>
      </w:r>
      <w:r>
        <w:rPr>
          <w:sz w:val="20"/>
        </w:rPr>
        <w:t>K.,</w:t>
      </w:r>
      <w:r>
        <w:rPr>
          <w:spacing w:val="10"/>
          <w:sz w:val="20"/>
        </w:rPr>
        <w:t xml:space="preserve"> </w:t>
      </w:r>
      <w:r>
        <w:rPr>
          <w:sz w:val="20"/>
        </w:rPr>
        <w:t>Levin,</w:t>
      </w:r>
      <w:r>
        <w:rPr>
          <w:spacing w:val="10"/>
          <w:sz w:val="20"/>
        </w:rPr>
        <w:t xml:space="preserve"> </w:t>
      </w:r>
      <w:r>
        <w:rPr>
          <w:sz w:val="20"/>
        </w:rPr>
        <w:t>D.,</w:t>
      </w:r>
      <w:r>
        <w:rPr>
          <w:spacing w:val="13"/>
          <w:sz w:val="20"/>
        </w:rPr>
        <w:t xml:space="preserve"> </w:t>
      </w:r>
      <w:r>
        <w:rPr>
          <w:sz w:val="20"/>
        </w:rPr>
        <w:t>Guimbretiere,</w:t>
      </w:r>
      <w:r>
        <w:rPr>
          <w:spacing w:val="10"/>
          <w:sz w:val="20"/>
        </w:rPr>
        <w:t xml:space="preserve"> </w:t>
      </w:r>
      <w:r>
        <w:rPr>
          <w:sz w:val="20"/>
        </w:rPr>
        <w:t>F.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ProofRite: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Paper-Augmented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Word</w:t>
      </w:r>
      <w:r>
        <w:rPr>
          <w:i/>
          <w:spacing w:val="-68"/>
          <w:sz w:val="20"/>
        </w:rPr>
        <w:t xml:space="preserve"> </w:t>
      </w:r>
      <w:r>
        <w:rPr>
          <w:i/>
          <w:sz w:val="20"/>
        </w:rPr>
        <w:t>Processor.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Interacting</w:t>
      </w:r>
      <w:r>
        <w:rPr>
          <w:spacing w:val="-2"/>
          <w:sz w:val="20"/>
        </w:rPr>
        <w:t xml:space="preserve"> </w:t>
      </w:r>
      <w:r>
        <w:rPr>
          <w:sz w:val="20"/>
        </w:rPr>
        <w:t>with Computers.</w:t>
      </w:r>
      <w:r>
        <w:rPr>
          <w:spacing w:val="-3"/>
          <w:sz w:val="20"/>
        </w:rPr>
        <w:t xml:space="preserve"> </w:t>
      </w:r>
      <w:r>
        <w:rPr>
          <w:sz w:val="20"/>
        </w:rPr>
        <w:t>Submitted</w:t>
      </w:r>
      <w:r>
        <w:rPr>
          <w:spacing w:val="-2"/>
          <w:sz w:val="20"/>
        </w:rPr>
        <w:t xml:space="preserve"> </w:t>
      </w:r>
      <w:r>
        <w:rPr>
          <w:sz w:val="20"/>
        </w:rPr>
        <w:t>Nov.</w:t>
      </w:r>
      <w:r>
        <w:rPr>
          <w:spacing w:val="1"/>
          <w:sz w:val="20"/>
        </w:rPr>
        <w:t xml:space="preserve"> </w:t>
      </w:r>
      <w:r>
        <w:rPr>
          <w:sz w:val="20"/>
        </w:rPr>
        <w:t>2006.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440" w:right="1620" w:bottom="960" w:left="1620" w:header="720" w:footer="720" w:gutter="0"/>
          <w:cols w:space="720" w:num="1"/>
        </w:sectPr>
      </w:pP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0" w:lineRule="auto"/>
        <w:ind w:left="468" w:right="106" w:hanging="216"/>
        <w:jc w:val="both"/>
        <w:rPr>
          <w:rFonts w:ascii="Symbol" w:hAnsi="Symbol"/>
          <w:sz w:val="20"/>
        </w:rPr>
      </w:pPr>
      <w:r>
        <w:rPr>
          <w:sz w:val="20"/>
        </w:rPr>
        <w:t>Conroy,</w:t>
      </w:r>
      <w:r>
        <w:rPr>
          <w:spacing w:val="1"/>
          <w:sz w:val="20"/>
        </w:rPr>
        <w:t xml:space="preserve"> </w:t>
      </w:r>
      <w:r>
        <w:rPr>
          <w:sz w:val="20"/>
        </w:rPr>
        <w:t>K.,</w:t>
      </w:r>
      <w:r>
        <w:rPr>
          <w:spacing w:val="1"/>
          <w:sz w:val="20"/>
        </w:rPr>
        <w:t xml:space="preserve"> </w:t>
      </w:r>
      <w:r>
        <w:rPr>
          <w:sz w:val="20"/>
        </w:rPr>
        <w:t>Levin,</w:t>
      </w:r>
      <w:r>
        <w:rPr>
          <w:spacing w:val="1"/>
          <w:sz w:val="20"/>
        </w:rPr>
        <w:t xml:space="preserve"> </w:t>
      </w:r>
      <w:r>
        <w:rPr>
          <w:sz w:val="20"/>
        </w:rPr>
        <w:t>D.,</w:t>
      </w:r>
      <w:r>
        <w:rPr>
          <w:spacing w:val="1"/>
          <w:sz w:val="20"/>
        </w:rPr>
        <w:t xml:space="preserve"> </w:t>
      </w:r>
      <w:r>
        <w:rPr>
          <w:sz w:val="20"/>
        </w:rPr>
        <w:t>Guimbretiere,</w:t>
      </w:r>
      <w:r>
        <w:rPr>
          <w:spacing w:val="1"/>
          <w:sz w:val="20"/>
        </w:rPr>
        <w:t xml:space="preserve"> </w:t>
      </w:r>
      <w:r>
        <w:rPr>
          <w:sz w:val="20"/>
        </w:rPr>
        <w:t>F.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ProofRite: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Paper-Augmented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Word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Processor. </w:t>
      </w:r>
      <w:r>
        <w:rPr>
          <w:sz w:val="20"/>
        </w:rPr>
        <w:t>User Interface Software and Technology (UIST) 2004 Companion (Peer-</w:t>
      </w:r>
      <w:r>
        <w:rPr>
          <w:spacing w:val="-68"/>
          <w:sz w:val="20"/>
        </w:rPr>
        <w:t xml:space="preserve"> </w:t>
      </w:r>
      <w:r>
        <w:rPr>
          <w:sz w:val="20"/>
        </w:rPr>
        <w:t>Reviewed</w:t>
      </w:r>
      <w:r>
        <w:rPr>
          <w:spacing w:val="1"/>
          <w:sz w:val="20"/>
        </w:rPr>
        <w:t xml:space="preserve"> </w:t>
      </w:r>
      <w:r>
        <w:rPr>
          <w:sz w:val="20"/>
        </w:rPr>
        <w:t>Demonstration),</w:t>
      </w:r>
      <w:r>
        <w:rPr>
          <w:spacing w:val="-2"/>
          <w:sz w:val="20"/>
        </w:rPr>
        <w:t xml:space="preserve"> </w:t>
      </w:r>
      <w:r>
        <w:rPr>
          <w:sz w:val="20"/>
        </w:rPr>
        <w:t>Oct. 2004,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29-30.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37" w:lineRule="auto"/>
        <w:ind w:left="468" w:right="106" w:hanging="216"/>
        <w:jc w:val="both"/>
        <w:rPr>
          <w:rFonts w:ascii="Symbol" w:hAnsi="Symbol"/>
          <w:sz w:val="20"/>
        </w:rPr>
      </w:pPr>
      <w:r>
        <w:rPr>
          <w:sz w:val="20"/>
        </w:rPr>
        <w:t xml:space="preserve">Hunleth, F., Gritton, C., Conroy, K., Stoner, R. </w:t>
      </w:r>
      <w:r>
        <w:rPr>
          <w:i/>
          <w:sz w:val="20"/>
        </w:rPr>
        <w:t>Client-server architectures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methods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zoomable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interfaces.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United</w:t>
      </w:r>
      <w:r>
        <w:rPr>
          <w:spacing w:val="1"/>
          <w:sz w:val="20"/>
        </w:rPr>
        <w:t xml:space="preserve"> </w:t>
      </w:r>
      <w:r>
        <w:rPr>
          <w:sz w:val="20"/>
        </w:rPr>
        <w:t>States</w:t>
      </w:r>
      <w:r>
        <w:rPr>
          <w:spacing w:val="1"/>
          <w:sz w:val="20"/>
        </w:rPr>
        <w:t xml:space="preserve"> </w:t>
      </w:r>
      <w:r>
        <w:rPr>
          <w:sz w:val="20"/>
        </w:rPr>
        <w:t>Patent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#20050283798.</w:t>
      </w:r>
      <w:r>
        <w:rPr>
          <w:spacing w:val="-3"/>
          <w:sz w:val="20"/>
        </w:rPr>
        <w:t xml:space="preserve"> </w:t>
      </w:r>
      <w:r>
        <w:rPr>
          <w:sz w:val="20"/>
        </w:rPr>
        <w:t>Filed</w:t>
      </w:r>
      <w:r>
        <w:rPr>
          <w:spacing w:val="-1"/>
          <w:sz w:val="20"/>
        </w:rPr>
        <w:t xml:space="preserve"> </w:t>
      </w:r>
      <w:r>
        <w:rPr>
          <w:sz w:val="20"/>
        </w:rPr>
        <w:t>June</w:t>
      </w:r>
      <w:r>
        <w:rPr>
          <w:spacing w:val="-2"/>
          <w:sz w:val="20"/>
        </w:rPr>
        <w:t xml:space="preserve"> </w:t>
      </w:r>
      <w:r>
        <w:rPr>
          <w:sz w:val="20"/>
        </w:rPr>
        <w:t>2005.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5" w:after="0" w:line="237" w:lineRule="auto"/>
        <w:ind w:left="468" w:right="105" w:hanging="216"/>
        <w:jc w:val="both"/>
        <w:rPr>
          <w:rFonts w:ascii="Symbol" w:hAnsi="Symbol"/>
          <w:sz w:val="20"/>
        </w:rPr>
      </w:pPr>
      <w:r>
        <w:rPr>
          <w:sz w:val="20"/>
        </w:rPr>
        <w:t>Gritton, C., Aufderheide, D., Conroy, K., Goyal, N., Hunleth, F., Scheirey, S.,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Simpkins, D. </w:t>
      </w:r>
      <w:r>
        <w:rPr>
          <w:i/>
          <w:sz w:val="20"/>
        </w:rPr>
        <w:t>Distributed software construction for user interfaces</w:t>
      </w:r>
      <w:r>
        <w:rPr>
          <w:sz w:val="20"/>
        </w:rPr>
        <w:t>. United States</w:t>
      </w:r>
      <w:r>
        <w:rPr>
          <w:spacing w:val="1"/>
          <w:sz w:val="20"/>
        </w:rPr>
        <w:t xml:space="preserve"> </w:t>
      </w:r>
      <w:r>
        <w:rPr>
          <w:sz w:val="20"/>
        </w:rPr>
        <w:t>Patent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#20060176403.</w:t>
      </w:r>
      <w:r>
        <w:rPr>
          <w:spacing w:val="-3"/>
          <w:sz w:val="20"/>
        </w:rPr>
        <w:t xml:space="preserve"> </w:t>
      </w:r>
      <w:r>
        <w:rPr>
          <w:sz w:val="20"/>
        </w:rPr>
        <w:t>Filed</w:t>
      </w:r>
      <w:r>
        <w:rPr>
          <w:spacing w:val="-1"/>
          <w:sz w:val="20"/>
        </w:rPr>
        <w:t xml:space="preserve"> </w:t>
      </w:r>
      <w:r>
        <w:rPr>
          <w:sz w:val="20"/>
        </w:rPr>
        <w:t>August</w:t>
      </w:r>
      <w:r>
        <w:rPr>
          <w:spacing w:val="1"/>
          <w:sz w:val="20"/>
        </w:rPr>
        <w:t xml:space="preserve"> </w:t>
      </w:r>
      <w:r>
        <w:rPr>
          <w:sz w:val="20"/>
        </w:rPr>
        <w:t>2006.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1" w:after="0" w:line="240" w:lineRule="auto"/>
        <w:ind w:left="468" w:right="107" w:hanging="216"/>
        <w:jc w:val="both"/>
        <w:rPr>
          <w:rFonts w:ascii="Symbol" w:hAnsi="Symbol"/>
          <w:sz w:val="20"/>
        </w:rPr>
      </w:pPr>
      <w:r>
        <w:rPr>
          <w:sz w:val="20"/>
        </w:rPr>
        <w:t>Hunleth, F., Moshiri, N., Napier, W., Simpkins, D., Wroblewski, F., Conroy, K.,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Gritton, C. </w:t>
      </w:r>
      <w:r>
        <w:rPr>
          <w:i/>
          <w:sz w:val="20"/>
        </w:rPr>
        <w:t>Methods and systems for enhancing television applications using 3D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pointing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United</w:t>
      </w:r>
      <w:r>
        <w:rPr>
          <w:spacing w:val="-3"/>
          <w:sz w:val="20"/>
        </w:rPr>
        <w:t xml:space="preserve"> </w:t>
      </w:r>
      <w:r>
        <w:rPr>
          <w:sz w:val="20"/>
        </w:rPr>
        <w:t>States</w:t>
      </w:r>
      <w:r>
        <w:rPr>
          <w:spacing w:val="-1"/>
          <w:sz w:val="20"/>
        </w:rPr>
        <w:t xml:space="preserve"> </w:t>
      </w:r>
      <w:r>
        <w:rPr>
          <w:sz w:val="20"/>
        </w:rPr>
        <w:t>Patent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#20060184966.</w:t>
      </w:r>
      <w:r>
        <w:rPr>
          <w:spacing w:val="-4"/>
          <w:sz w:val="20"/>
        </w:rPr>
        <w:t xml:space="preserve"> </w:t>
      </w:r>
      <w:r>
        <w:rPr>
          <w:sz w:val="20"/>
        </w:rPr>
        <w:t>Filed</w:t>
      </w:r>
      <w:r>
        <w:rPr>
          <w:spacing w:val="-3"/>
          <w:sz w:val="20"/>
        </w:rPr>
        <w:t xml:space="preserve"> </w:t>
      </w:r>
      <w:r>
        <w:rPr>
          <w:sz w:val="20"/>
        </w:rPr>
        <w:t>August 2006.</w:t>
      </w:r>
    </w:p>
    <w:p>
      <w:pPr>
        <w:pStyle w:val="6"/>
        <w:spacing w:before="11"/>
        <w:ind w:left="0" w:firstLine="0"/>
        <w:rPr>
          <w:sz w:val="19"/>
        </w:rPr>
      </w:pPr>
    </w:p>
    <w:p>
      <w:pPr>
        <w:pStyle w:val="2"/>
      </w:pPr>
      <w:r>
        <w:rPr>
          <w:sz w:val="28"/>
        </w:rPr>
        <w:t>A</w:t>
      </w:r>
      <w:r>
        <w:t>WARDS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3" w:after="0" w:line="237" w:lineRule="auto"/>
        <w:ind w:left="468" w:right="1151" w:hanging="216"/>
        <w:jc w:val="left"/>
        <w:rPr>
          <w:rFonts w:ascii="Symbol" w:hAnsi="Symbol"/>
          <w:sz w:val="20"/>
        </w:rPr>
      </w:pPr>
      <w:r>
        <w:rPr>
          <w:sz w:val="20"/>
        </w:rPr>
        <w:t>J.R. Dorfman Prize for Best Undergraduate Research Project in College of</w:t>
      </w:r>
      <w:r>
        <w:rPr>
          <w:spacing w:val="-68"/>
          <w:sz w:val="20"/>
        </w:rPr>
        <w:t xml:space="preserve"> </w:t>
      </w:r>
      <w:r>
        <w:rPr>
          <w:sz w:val="20"/>
        </w:rPr>
        <w:t>Computer,</w:t>
      </w:r>
      <w:r>
        <w:rPr>
          <w:spacing w:val="-3"/>
          <w:sz w:val="20"/>
        </w:rPr>
        <w:t xml:space="preserve"> </w:t>
      </w:r>
      <w:r>
        <w:rPr>
          <w:sz w:val="20"/>
        </w:rPr>
        <w:t>Mathematics,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Sciences –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2004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0" w:lineRule="auto"/>
        <w:ind w:left="468" w:right="233" w:hanging="216"/>
        <w:jc w:val="left"/>
        <w:rPr>
          <w:rFonts w:ascii="Symbol" w:hAnsi="Symbol"/>
          <w:sz w:val="20"/>
        </w:rPr>
      </w:pPr>
      <w:r>
        <w:rPr>
          <w:sz w:val="20"/>
        </w:rPr>
        <w:t>Outstanding</w:t>
      </w:r>
      <w:r>
        <w:rPr>
          <w:spacing w:val="-4"/>
          <w:sz w:val="20"/>
        </w:rPr>
        <w:t xml:space="preserve"> </w:t>
      </w:r>
      <w:r>
        <w:rPr>
          <w:sz w:val="20"/>
        </w:rPr>
        <w:t>Graduate</w:t>
      </w:r>
      <w:r>
        <w:rPr>
          <w:spacing w:val="-3"/>
          <w:sz w:val="20"/>
        </w:rPr>
        <w:t xml:space="preserve"> </w:t>
      </w: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Assistant,</w:t>
      </w:r>
      <w:r>
        <w:rPr>
          <w:spacing w:val="-5"/>
          <w:sz w:val="20"/>
        </w:rPr>
        <w:t xml:space="preserve"> </w:t>
      </w:r>
      <w:r>
        <w:rPr>
          <w:sz w:val="20"/>
        </w:rPr>
        <w:t>College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Computer,</w:t>
      </w:r>
      <w:r>
        <w:rPr>
          <w:spacing w:val="-5"/>
          <w:sz w:val="20"/>
        </w:rPr>
        <w:t xml:space="preserve"> </w:t>
      </w:r>
      <w:r>
        <w:rPr>
          <w:sz w:val="20"/>
        </w:rPr>
        <w:t>Mathematics,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Sciences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2004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1" w:after="0" w:line="237" w:lineRule="auto"/>
        <w:ind w:left="468" w:right="274" w:hanging="216"/>
        <w:jc w:val="left"/>
        <w:rPr>
          <w:rFonts w:ascii="Symbol" w:hAnsi="Symbol"/>
          <w:sz w:val="20"/>
        </w:rPr>
      </w:pPr>
      <w:r>
        <w:rPr>
          <w:sz w:val="20"/>
        </w:rPr>
        <w:t>Upsilon</w:t>
      </w:r>
      <w:r>
        <w:rPr>
          <w:spacing w:val="-3"/>
          <w:sz w:val="20"/>
        </w:rPr>
        <w:t xml:space="preserve"> </w:t>
      </w:r>
      <w:r>
        <w:rPr>
          <w:sz w:val="20"/>
        </w:rPr>
        <w:t>Pi Epsilon,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and only</w:t>
      </w:r>
      <w:r>
        <w:rPr>
          <w:spacing w:val="-4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"/>
          <w:sz w:val="20"/>
        </w:rPr>
        <w:t xml:space="preserve"> </w:t>
      </w:r>
      <w:r>
        <w:rPr>
          <w:sz w:val="20"/>
        </w:rPr>
        <w:t>honor</w:t>
      </w:r>
      <w:r>
        <w:rPr>
          <w:spacing w:val="-3"/>
          <w:sz w:val="20"/>
        </w:rPr>
        <w:t xml:space="preserve"> </w:t>
      </w:r>
      <w:r>
        <w:rPr>
          <w:sz w:val="20"/>
        </w:rPr>
        <w:t>society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computing</w:t>
      </w:r>
      <w:r>
        <w:rPr>
          <w:spacing w:val="-67"/>
          <w:sz w:val="20"/>
        </w:rPr>
        <w:t xml:space="preserve"> </w:t>
      </w:r>
      <w:r>
        <w:rPr>
          <w:sz w:val="20"/>
        </w:rPr>
        <w:t>sciences,</w:t>
      </w:r>
      <w:r>
        <w:rPr>
          <w:spacing w:val="-3"/>
          <w:sz w:val="20"/>
        </w:rPr>
        <w:t xml:space="preserve"> </w:t>
      </w:r>
      <w:r>
        <w:rPr>
          <w:sz w:val="20"/>
        </w:rPr>
        <w:t>UMCP</w:t>
      </w:r>
      <w:r>
        <w:rPr>
          <w:spacing w:val="-1"/>
          <w:sz w:val="20"/>
        </w:rPr>
        <w:t xml:space="preserve"> </w:t>
      </w:r>
      <w:r>
        <w:rPr>
          <w:sz w:val="20"/>
        </w:rPr>
        <w:t>Chapter –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z w:val="20"/>
        </w:rPr>
        <w:t>2004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4" w:lineRule="exact"/>
        <w:ind w:left="468" w:right="0" w:hanging="217"/>
        <w:jc w:val="left"/>
        <w:rPr>
          <w:rFonts w:ascii="Symbol" w:hAnsi="Symbol"/>
          <w:sz w:val="20"/>
        </w:rPr>
      </w:pP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Maryland</w:t>
      </w:r>
      <w:r>
        <w:rPr>
          <w:spacing w:val="-1"/>
          <w:sz w:val="20"/>
        </w:rPr>
        <w:t xml:space="preserve"> </w:t>
      </w:r>
      <w:r>
        <w:rPr>
          <w:sz w:val="20"/>
        </w:rPr>
        <w:t>Honors</w:t>
      </w:r>
      <w:r>
        <w:rPr>
          <w:spacing w:val="-4"/>
          <w:sz w:val="20"/>
        </w:rPr>
        <w:t xml:space="preserve"> </w:t>
      </w:r>
      <w:r>
        <w:rPr>
          <w:sz w:val="20"/>
        </w:rPr>
        <w:t>Citation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April</w:t>
      </w:r>
      <w:r>
        <w:rPr>
          <w:spacing w:val="-1"/>
          <w:sz w:val="20"/>
        </w:rPr>
        <w:t xml:space="preserve"> </w:t>
      </w:r>
      <w:r>
        <w:rPr>
          <w:sz w:val="20"/>
        </w:rPr>
        <w:t>2003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4" w:lineRule="exact"/>
        <w:ind w:left="468" w:right="0" w:hanging="217"/>
        <w:jc w:val="left"/>
        <w:rPr>
          <w:rFonts w:ascii="Symbol" w:hAnsi="Symbol"/>
          <w:sz w:val="20"/>
        </w:rPr>
      </w:pPr>
      <w:r>
        <w:rPr>
          <w:sz w:val="20"/>
        </w:rPr>
        <w:t>National</w:t>
      </w:r>
      <w:r>
        <w:rPr>
          <w:spacing w:val="-5"/>
          <w:sz w:val="20"/>
        </w:rPr>
        <w:t xml:space="preserve"> </w:t>
      </w:r>
      <w:r>
        <w:rPr>
          <w:sz w:val="20"/>
        </w:rPr>
        <w:t>Society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Collegiate</w:t>
      </w:r>
      <w:r>
        <w:rPr>
          <w:spacing w:val="-5"/>
          <w:sz w:val="20"/>
        </w:rPr>
        <w:t xml:space="preserve"> </w:t>
      </w:r>
      <w:r>
        <w:rPr>
          <w:sz w:val="20"/>
        </w:rPr>
        <w:t>Scholars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April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2" w:lineRule="exact"/>
        <w:ind w:left="468" w:right="0" w:hanging="217"/>
        <w:jc w:val="left"/>
        <w:rPr>
          <w:rFonts w:ascii="Symbol" w:hAnsi="Symbol"/>
          <w:sz w:val="20"/>
        </w:rPr>
      </w:pPr>
      <w:r>
        <w:rPr>
          <w:sz w:val="20"/>
        </w:rPr>
        <w:t>Golden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Honor</w:t>
      </w:r>
      <w:r>
        <w:rPr>
          <w:spacing w:val="-3"/>
          <w:sz w:val="20"/>
        </w:rPr>
        <w:t xml:space="preserve"> </w:t>
      </w:r>
      <w:r>
        <w:rPr>
          <w:sz w:val="20"/>
        </w:rPr>
        <w:t>Society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September</w:t>
      </w:r>
      <w:r>
        <w:rPr>
          <w:spacing w:val="-5"/>
          <w:sz w:val="20"/>
        </w:rPr>
        <w:t xml:space="preserve"> </w:t>
      </w:r>
      <w:r>
        <w:rPr>
          <w:sz w:val="20"/>
        </w:rPr>
        <w:t>2003</w:t>
      </w:r>
    </w:p>
    <w:p>
      <w:pPr>
        <w:pStyle w:val="12"/>
        <w:numPr>
          <w:ilvl w:val="1"/>
          <w:numId w:val="4"/>
        </w:numPr>
        <w:tabs>
          <w:tab w:val="left" w:pos="468"/>
        </w:tabs>
        <w:spacing w:before="0" w:after="0" w:line="244" w:lineRule="exact"/>
        <w:ind w:left="468" w:right="0" w:hanging="217"/>
        <w:jc w:val="left"/>
        <w:rPr>
          <w:rFonts w:ascii="Symbol" w:hAnsi="Symbol"/>
          <w:sz w:val="20"/>
        </w:rPr>
      </w:pPr>
      <w:r>
        <w:rPr>
          <w:sz w:val="20"/>
        </w:rPr>
        <w:t>President’s</w:t>
      </w:r>
      <w:r>
        <w:rPr>
          <w:spacing w:val="-6"/>
          <w:sz w:val="20"/>
        </w:rPr>
        <w:t xml:space="preserve"> </w:t>
      </w:r>
      <w:r>
        <w:rPr>
          <w:sz w:val="20"/>
        </w:rPr>
        <w:t>Scholarship,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Maryland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2000-2004</w:t>
      </w:r>
    </w:p>
    <w:sectPr>
      <w:pgSz w:w="12240" w:h="15840"/>
      <w:pgMar w:top="1440" w:right="1620" w:bottom="960" w:left="1620" w:header="833" w:footer="76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 w:firstLine="0"/>
    </w:pPr>
    <w:r>
      <w:pict>
        <v:shape id="_x0000_s2050" o:spid="_x0000_s2050" o:spt="202" type="#_x0000_t202" style="position:absolute;left:0pt;margin-left:296.25pt;margin-top:742.9pt;height:14.15pt;width:12.3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9"/>
                  <w:ind w:left="60" w:firstLine="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 w:firstLine="0"/>
    </w:pPr>
    <w:r>
      <w:pict>
        <v:shape id="_x0000_s2049" o:spid="_x0000_s2049" o:spt="202" type="#_x0000_t202" style="position:absolute;left:0pt;margin-left:83.55pt;margin-top:40.6pt;height:33.25pt;width:182.1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sz w:val="56"/>
                  </w:rPr>
                  <w:t>K</w:t>
                </w:r>
                <w:r>
                  <w:rPr>
                    <w:rFonts w:ascii="Arial MT"/>
                    <w:sz w:val="45"/>
                  </w:rPr>
                  <w:t>EVIN</w:t>
                </w:r>
                <w:r>
                  <w:rPr>
                    <w:rFonts w:ascii="Arial MT"/>
                    <w:spacing w:val="-5"/>
                    <w:sz w:val="45"/>
                  </w:rPr>
                  <w:t xml:space="preserve"> </w:t>
                </w:r>
                <w:r>
                  <w:rPr>
                    <w:rFonts w:ascii="Arial MT"/>
                    <w:sz w:val="56"/>
                  </w:rPr>
                  <w:t>C</w:t>
                </w:r>
                <w:r>
                  <w:rPr>
                    <w:rFonts w:ascii="Arial MT"/>
                    <w:sz w:val="45"/>
                  </w:rPr>
                  <w:t>ONROY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252" w:hanging="144"/>
      </w:pPr>
      <w:rPr>
        <w:rFonts w:hint="default" w:ascii="Symbol" w:hAnsi="Symbol" w:eastAsia="Symbol" w:cs="Symbol"/>
        <w:w w:val="99"/>
        <w:sz w:val="16"/>
        <w:szCs w:val="1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468" w:hanging="216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0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7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1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52" w:hanging="216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266" w:hanging="21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5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1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86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6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37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13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288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864" w:hanging="216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68" w:hanging="21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9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8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68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37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07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76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4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815" w:hanging="216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266" w:hanging="21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5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1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86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6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37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13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288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864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B120D5"/>
    <w:rsid w:val="4427252A"/>
    <w:rsid w:val="466237BE"/>
    <w:rsid w:val="4E0E5984"/>
    <w:rsid w:val="51B3364F"/>
    <w:rsid w:val="62944D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243" w:lineRule="exact"/>
      <w:ind w:left="108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468" w:hanging="216"/>
    </w:pPr>
    <w:rPr>
      <w:rFonts w:ascii="Verdana" w:hAnsi="Verdana" w:eastAsia="Verdana" w:cs="Verdana"/>
      <w:sz w:val="20"/>
      <w:szCs w:val="20"/>
      <w:lang w:val="en-US" w:eastAsia="en-US" w:bidi="ar-SA"/>
    </w:rPr>
  </w:style>
  <w:style w:type="character" w:styleId="7">
    <w:name w:val="Hyperlink"/>
    <w:basedOn w:val="8"/>
    <w:qFormat/>
    <w:uiPriority w:val="0"/>
    <w:rPr>
      <w:color w:val="000099"/>
      <w:u w:val="none"/>
    </w:rPr>
  </w:style>
  <w:style w:type="character" w:customStyle="1" w:styleId="8">
    <w:name w:val="Default Paragraph Font1"/>
    <w:uiPriority w:val="0"/>
  </w:style>
  <w:style w:type="character" w:styleId="9">
    <w:name w:val="Strong"/>
    <w:basedOn w:val="8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1"/>
      <w:ind w:left="20"/>
    </w:pPr>
    <w:rPr>
      <w:rFonts w:ascii="Arial MT" w:hAnsi="Arial MT" w:eastAsia="Arial MT" w:cs="Arial MT"/>
      <w:sz w:val="45"/>
      <w:szCs w:val="45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468" w:hanging="144"/>
    </w:pPr>
    <w:rPr>
      <w:rFonts w:ascii="Verdana" w:hAnsi="Verdana" w:eastAsia="Verdana" w:cs="Verdana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2022-07-14T09:54:00Z</dcterms:created>
  <dc:creator>Kevin Conroy</dc:creator>
  <cp:lastModifiedBy>kajal.rituraj</cp:lastModifiedBy>
  <dcterms:modified xsi:type="dcterms:W3CDTF">2022-07-14T10:20:38Z</dcterms:modified>
  <dc:title>Microsoft Word - Kevin Conroy Resume.doc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2022-07-14T00:00:00Z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6904157D829C4E1791EAE156644EDF7A</vt:lpwstr>
  </property>
</Properties>
</file>